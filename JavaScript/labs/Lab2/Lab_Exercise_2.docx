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05A3F" w14:textId="74E124D1" w:rsidR="008B657A" w:rsidRPr="00B33420" w:rsidRDefault="0018248C" w:rsidP="00B33420">
      <w:pPr>
        <w:pStyle w:val="LabTitle"/>
      </w:pPr>
      <w:r w:rsidRPr="00B33420">
        <w:t>CPAN 113</w:t>
      </w:r>
      <w:r w:rsidR="008B657A" w:rsidRPr="00B33420">
        <w:t xml:space="preserve"> </w:t>
      </w:r>
      <w:r w:rsidRPr="00B33420">
        <w:t>FUNDAMENTALS OF JAVASCRIPT</w:t>
      </w:r>
      <w:r w:rsidRPr="00B33420">
        <w:br/>
        <w:t xml:space="preserve">LAB </w:t>
      </w:r>
      <w:r w:rsidR="008B657A" w:rsidRPr="00B33420">
        <w:t>2: STATEMENTS IN JAVASCRIPT</w:t>
      </w:r>
    </w:p>
    <w:p w14:paraId="271550D9" w14:textId="77777777" w:rsidR="008B657A" w:rsidRDefault="008B657A" w:rsidP="008B657A">
      <w:pPr>
        <w:pStyle w:val="Heading1"/>
        <w:rPr>
          <w:sz w:val="24"/>
        </w:rPr>
      </w:pPr>
      <w:r>
        <w:t>OBJECTIVES</w:t>
      </w:r>
    </w:p>
    <w:p w14:paraId="77CB6407" w14:textId="77777777" w:rsidR="008B657A" w:rsidRDefault="008B657A" w:rsidP="008B657A">
      <w:pPr>
        <w:pStyle w:val="Numbered"/>
      </w:pPr>
      <w:r>
        <w:t>Understand the use of various control flow statements in JavaScript.</w:t>
      </w:r>
    </w:p>
    <w:p w14:paraId="50C96085" w14:textId="77777777" w:rsidR="008B657A" w:rsidRDefault="008B657A" w:rsidP="008B657A">
      <w:pPr>
        <w:pStyle w:val="Numbered"/>
      </w:pPr>
      <w:r>
        <w:t>Learn to implement loops and conditional statements.</w:t>
      </w:r>
    </w:p>
    <w:p w14:paraId="5888B172" w14:textId="77777777" w:rsidR="008B657A" w:rsidRDefault="008B657A" w:rsidP="008B657A">
      <w:pPr>
        <w:pStyle w:val="Numbered"/>
      </w:pPr>
      <w:r>
        <w:t>Explore the use of break and continue statements for loop control.</w:t>
      </w:r>
    </w:p>
    <w:p w14:paraId="0F0C482C" w14:textId="77777777" w:rsidR="008B657A" w:rsidRDefault="008B657A" w:rsidP="008B657A">
      <w:pPr>
        <w:pStyle w:val="Heading1"/>
      </w:pPr>
      <w:r>
        <w:t>INSTRUCTIONS</w:t>
      </w:r>
    </w:p>
    <w:p w14:paraId="653966B8" w14:textId="77777777" w:rsidR="008B657A" w:rsidRDefault="008B657A" w:rsidP="008B657A">
      <w:pPr>
        <w:pStyle w:val="NormalWeb"/>
      </w:pPr>
      <w:r>
        <w:t>Complete the following tasks. Each task should be written and tested in a JavaScript file (e.g., lab2.js).</w:t>
      </w:r>
    </w:p>
    <w:p w14:paraId="66269D86" w14:textId="77777777" w:rsidR="008B657A" w:rsidRDefault="008B657A" w:rsidP="008B657A">
      <w:pPr>
        <w:pStyle w:val="Heading1"/>
      </w:pPr>
      <w:r>
        <w:t>TASK 1 CONDITIONAL STATEMENTS</w:t>
      </w:r>
    </w:p>
    <w:p w14:paraId="7276011B" w14:textId="77777777" w:rsidR="008B657A" w:rsidRDefault="008B657A" w:rsidP="008B657A">
      <w:pPr>
        <w:pStyle w:val="Numbered"/>
        <w:numPr>
          <w:ilvl w:val="0"/>
          <w:numId w:val="39"/>
        </w:numPr>
      </w:pPr>
      <w:r>
        <w:t xml:space="preserve">Write an if statement to check if a number </w:t>
      </w:r>
      <w:r>
        <w:rPr>
          <w:rStyle w:val="Strong"/>
        </w:rPr>
        <w:t>x</w:t>
      </w:r>
      <w:r>
        <w:t xml:space="preserve"> is positive, negative, or zero and print the result.</w:t>
      </w:r>
    </w:p>
    <w:p w14:paraId="34156A70" w14:textId="77777777" w:rsidR="008B657A" w:rsidRDefault="008B657A" w:rsidP="008B657A">
      <w:pPr>
        <w:pStyle w:val="Numbered"/>
      </w:pPr>
      <w:r>
        <w:t xml:space="preserve">Write a switch statement to print the grade description for a variable </w:t>
      </w:r>
      <w:r>
        <w:rPr>
          <w:rStyle w:val="Strong"/>
        </w:rPr>
        <w:t>grade</w:t>
      </w:r>
      <w:r>
        <w:t xml:space="preserve"> with values A, B, C, D, and F.</w:t>
      </w:r>
    </w:p>
    <w:p w14:paraId="34A10775" w14:textId="77777777" w:rsidR="008B657A" w:rsidRDefault="008B657A" w:rsidP="008B657A">
      <w:pPr>
        <w:pStyle w:val="Heading1"/>
      </w:pPr>
      <w:r>
        <w:t>TASK 2 LOOP STATEMENTS</w:t>
      </w:r>
    </w:p>
    <w:p w14:paraId="20A7D2E5" w14:textId="77777777" w:rsidR="008B657A" w:rsidRDefault="008B657A" w:rsidP="008B657A">
      <w:pPr>
        <w:pStyle w:val="Numbered"/>
        <w:numPr>
          <w:ilvl w:val="0"/>
          <w:numId w:val="37"/>
        </w:numPr>
      </w:pPr>
      <w:r>
        <w:t>Write a while loop that prints numbers from 1 to 10.</w:t>
      </w:r>
    </w:p>
    <w:p w14:paraId="6152684A" w14:textId="77777777" w:rsidR="008B657A" w:rsidRDefault="008B657A" w:rsidP="008B657A">
      <w:pPr>
        <w:pStyle w:val="Numbered"/>
      </w:pPr>
      <w:r>
        <w:t>Write a do-while loop that prints the first 5 multiples of 3.</w:t>
      </w:r>
    </w:p>
    <w:p w14:paraId="3177DB91" w14:textId="77777777" w:rsidR="008B657A" w:rsidRDefault="008B657A" w:rsidP="008B657A">
      <w:pPr>
        <w:pStyle w:val="Numbered"/>
      </w:pPr>
      <w:r>
        <w:t xml:space="preserve">Write a for loop to iterate over an </w:t>
      </w:r>
      <w:proofErr w:type="gramStart"/>
      <w:r>
        <w:t xml:space="preserve">array </w:t>
      </w:r>
      <w:r>
        <w:rPr>
          <w:rStyle w:val="Strong"/>
        </w:rPr>
        <w:t>colors</w:t>
      </w:r>
      <w:proofErr w:type="gramEnd"/>
      <w:r>
        <w:t xml:space="preserve"> and print each color.</w:t>
      </w:r>
    </w:p>
    <w:p w14:paraId="5E2F06BE" w14:textId="77777777" w:rsidR="008B657A" w:rsidRDefault="008B657A" w:rsidP="008B657A">
      <w:pPr>
        <w:pStyle w:val="Heading1"/>
      </w:pPr>
      <w:r>
        <w:t>TASK 3 ITERATION STATEMENTS</w:t>
      </w:r>
    </w:p>
    <w:p w14:paraId="4D228249" w14:textId="77777777" w:rsidR="008B657A" w:rsidRDefault="008B657A" w:rsidP="008B657A">
      <w:pPr>
        <w:pStyle w:val="Numbered"/>
        <w:numPr>
          <w:ilvl w:val="0"/>
          <w:numId w:val="38"/>
        </w:numPr>
      </w:pPr>
      <w:r>
        <w:t xml:space="preserve">Write a for-in loop to iterate over an object </w:t>
      </w:r>
      <w:r>
        <w:rPr>
          <w:rStyle w:val="Strong"/>
        </w:rPr>
        <w:t>person</w:t>
      </w:r>
      <w:r>
        <w:t xml:space="preserve"> and print each property and value.</w:t>
      </w:r>
    </w:p>
    <w:p w14:paraId="3FED0D80" w14:textId="77777777" w:rsidR="008B657A" w:rsidRDefault="008B657A" w:rsidP="008B657A">
      <w:pPr>
        <w:pStyle w:val="Numbered"/>
      </w:pPr>
      <w:r>
        <w:t xml:space="preserve">Write a </w:t>
      </w:r>
      <w:proofErr w:type="gramStart"/>
      <w:r>
        <w:t>for</w:t>
      </w:r>
      <w:proofErr w:type="gramEnd"/>
      <w:r>
        <w:t xml:space="preserve">-of loop to iterate over an </w:t>
      </w:r>
      <w:proofErr w:type="gramStart"/>
      <w:r>
        <w:t xml:space="preserve">array </w:t>
      </w:r>
      <w:r>
        <w:rPr>
          <w:rStyle w:val="Strong"/>
        </w:rPr>
        <w:t>grades</w:t>
      </w:r>
      <w:proofErr w:type="gramEnd"/>
      <w:r>
        <w:t xml:space="preserve"> and print each grade.</w:t>
      </w:r>
    </w:p>
    <w:p w14:paraId="042BBF52" w14:textId="77777777" w:rsidR="008B657A" w:rsidRDefault="008B657A" w:rsidP="008B657A">
      <w:pPr>
        <w:pStyle w:val="Heading1"/>
      </w:pPr>
      <w:r>
        <w:t>TASK 4 BREAK AND CONTINUE STATEMENTS</w:t>
      </w:r>
    </w:p>
    <w:p w14:paraId="1D575BC6" w14:textId="77777777" w:rsidR="008B657A" w:rsidRDefault="008B657A" w:rsidP="008B657A">
      <w:pPr>
        <w:pStyle w:val="Numbered"/>
        <w:numPr>
          <w:ilvl w:val="0"/>
          <w:numId w:val="40"/>
        </w:numPr>
      </w:pPr>
      <w:r>
        <w:t xml:space="preserve">Write a loop that prints numbers from 1 to </w:t>
      </w:r>
      <w:proofErr w:type="gramStart"/>
      <w:r>
        <w:t>10, but</w:t>
      </w:r>
      <w:proofErr w:type="gramEnd"/>
      <w:r>
        <w:t xml:space="preserve"> breaks the loop when the number is equal to 5.</w:t>
      </w:r>
    </w:p>
    <w:p w14:paraId="3B686A23" w14:textId="77777777" w:rsidR="008B657A" w:rsidRDefault="008B657A" w:rsidP="008B657A">
      <w:pPr>
        <w:pStyle w:val="Numbered"/>
        <w:numPr>
          <w:ilvl w:val="0"/>
          <w:numId w:val="40"/>
        </w:numPr>
      </w:pPr>
      <w:r>
        <w:t xml:space="preserve">Write a loop that iterates over an array of numbers and prints only the even numbers, skipping the odd ones using </w:t>
      </w:r>
      <w:r>
        <w:rPr>
          <w:rStyle w:val="Strong"/>
        </w:rPr>
        <w:t>continue</w:t>
      </w:r>
      <w:r>
        <w:t>.</w:t>
      </w:r>
    </w:p>
    <w:p w14:paraId="2FBC84D3" w14:textId="77777777" w:rsidR="008B657A" w:rsidRDefault="008B657A" w:rsidP="008B657A">
      <w:pPr>
        <w:pStyle w:val="Heading1"/>
      </w:pPr>
      <w:r w:rsidRPr="008B657A">
        <w:t>SUBMISSION</w:t>
      </w:r>
    </w:p>
    <w:p w14:paraId="6E4070C3" w14:textId="77777777" w:rsidR="008B657A" w:rsidRDefault="008B657A" w:rsidP="008B657A">
      <w:pPr>
        <w:pStyle w:val="Numbered"/>
        <w:numPr>
          <w:ilvl w:val="0"/>
          <w:numId w:val="41"/>
        </w:numPr>
      </w:pPr>
      <w:r>
        <w:t>Ensure your code is saved in a file named lab2.js.</w:t>
      </w:r>
    </w:p>
    <w:p w14:paraId="3932C813" w14:textId="77777777" w:rsidR="008B657A" w:rsidRDefault="008B657A" w:rsidP="008B657A">
      <w:pPr>
        <w:pStyle w:val="Numbered"/>
        <w:numPr>
          <w:ilvl w:val="0"/>
          <w:numId w:val="41"/>
        </w:numPr>
      </w:pPr>
      <w:r>
        <w:t>Test your code by running it in a JavaScript environment (e.g., browser console or Node.js).</w:t>
      </w:r>
    </w:p>
    <w:p w14:paraId="6C3255A5" w14:textId="77777777" w:rsidR="008B657A" w:rsidRDefault="008B657A" w:rsidP="008B657A">
      <w:pPr>
        <w:pStyle w:val="Numbered"/>
        <w:numPr>
          <w:ilvl w:val="0"/>
          <w:numId w:val="41"/>
        </w:numPr>
      </w:pPr>
      <w:r>
        <w:lastRenderedPageBreak/>
        <w:t>Submit your lab2.js file via the course submission portal.</w:t>
      </w:r>
    </w:p>
    <w:p w14:paraId="689FC0C0" w14:textId="4C0E9F52" w:rsidR="00632E5C" w:rsidRDefault="008B657A" w:rsidP="008B657A">
      <w:pPr>
        <w:pStyle w:val="Numbered"/>
        <w:numPr>
          <w:ilvl w:val="0"/>
          <w:numId w:val="41"/>
        </w:numPr>
      </w:pPr>
      <w:r>
        <w:t>Attach a screenshot of the output along with the original code file.</w:t>
      </w:r>
    </w:p>
    <w:sectPr w:rsidR="00632E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F9096F"/>
    <w:multiLevelType w:val="multilevel"/>
    <w:tmpl w:val="3B405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A36F7"/>
    <w:multiLevelType w:val="multilevel"/>
    <w:tmpl w:val="E322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E30240"/>
    <w:multiLevelType w:val="multilevel"/>
    <w:tmpl w:val="DE46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B97275"/>
    <w:multiLevelType w:val="multilevel"/>
    <w:tmpl w:val="9DF2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5703E0"/>
    <w:multiLevelType w:val="multilevel"/>
    <w:tmpl w:val="A2307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753342"/>
    <w:multiLevelType w:val="multilevel"/>
    <w:tmpl w:val="46EE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752DB1"/>
    <w:multiLevelType w:val="hybridMultilevel"/>
    <w:tmpl w:val="25825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736F3"/>
    <w:multiLevelType w:val="multilevel"/>
    <w:tmpl w:val="7B78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B50D3C"/>
    <w:multiLevelType w:val="multilevel"/>
    <w:tmpl w:val="AF1C7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0223DA"/>
    <w:multiLevelType w:val="multilevel"/>
    <w:tmpl w:val="4596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EF0F7B"/>
    <w:multiLevelType w:val="multilevel"/>
    <w:tmpl w:val="30D6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1E61C2"/>
    <w:multiLevelType w:val="hybridMultilevel"/>
    <w:tmpl w:val="7220C8D6"/>
    <w:lvl w:ilvl="0" w:tplc="5A8C205C">
      <w:start w:val="1"/>
      <w:numFmt w:val="decimal"/>
      <w:pStyle w:val="Numbered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B567A3"/>
    <w:multiLevelType w:val="hybridMultilevel"/>
    <w:tmpl w:val="6472DDE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4F1945D1"/>
    <w:multiLevelType w:val="hybridMultilevel"/>
    <w:tmpl w:val="BC40589A"/>
    <w:lvl w:ilvl="0" w:tplc="9AAEA1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26A36"/>
    <w:multiLevelType w:val="hybridMultilevel"/>
    <w:tmpl w:val="CF44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53D2D"/>
    <w:multiLevelType w:val="hybridMultilevel"/>
    <w:tmpl w:val="59A80F6C"/>
    <w:lvl w:ilvl="0" w:tplc="071C1AC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B6945"/>
    <w:multiLevelType w:val="multilevel"/>
    <w:tmpl w:val="A2F2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2F18F0"/>
    <w:multiLevelType w:val="hybridMultilevel"/>
    <w:tmpl w:val="E870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B4D2F"/>
    <w:multiLevelType w:val="hybridMultilevel"/>
    <w:tmpl w:val="7006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77518"/>
    <w:multiLevelType w:val="multilevel"/>
    <w:tmpl w:val="E260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490A3B"/>
    <w:multiLevelType w:val="hybridMultilevel"/>
    <w:tmpl w:val="4216D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268386">
    <w:abstractNumId w:val="8"/>
  </w:num>
  <w:num w:numId="2" w16cid:durableId="474495618">
    <w:abstractNumId w:val="6"/>
  </w:num>
  <w:num w:numId="3" w16cid:durableId="1826969144">
    <w:abstractNumId w:val="5"/>
  </w:num>
  <w:num w:numId="4" w16cid:durableId="2062974389">
    <w:abstractNumId w:val="4"/>
  </w:num>
  <w:num w:numId="5" w16cid:durableId="1744789209">
    <w:abstractNumId w:val="7"/>
  </w:num>
  <w:num w:numId="6" w16cid:durableId="240874071">
    <w:abstractNumId w:val="3"/>
  </w:num>
  <w:num w:numId="7" w16cid:durableId="481046192">
    <w:abstractNumId w:val="2"/>
  </w:num>
  <w:num w:numId="8" w16cid:durableId="1914966266">
    <w:abstractNumId w:val="1"/>
  </w:num>
  <w:num w:numId="9" w16cid:durableId="407732169">
    <w:abstractNumId w:val="0"/>
  </w:num>
  <w:num w:numId="10" w16cid:durableId="724912864">
    <w:abstractNumId w:val="7"/>
    <w:lvlOverride w:ilvl="0">
      <w:startOverride w:val="1"/>
    </w:lvlOverride>
  </w:num>
  <w:num w:numId="11" w16cid:durableId="2011833566">
    <w:abstractNumId w:val="7"/>
    <w:lvlOverride w:ilvl="0">
      <w:startOverride w:val="1"/>
    </w:lvlOverride>
  </w:num>
  <w:num w:numId="12" w16cid:durableId="2060785220">
    <w:abstractNumId w:val="7"/>
    <w:lvlOverride w:ilvl="0">
      <w:startOverride w:val="1"/>
    </w:lvlOverride>
  </w:num>
  <w:num w:numId="13" w16cid:durableId="2074695723">
    <w:abstractNumId w:val="7"/>
    <w:lvlOverride w:ilvl="0">
      <w:startOverride w:val="1"/>
    </w:lvlOverride>
  </w:num>
  <w:num w:numId="14" w16cid:durableId="168449963">
    <w:abstractNumId w:val="7"/>
    <w:lvlOverride w:ilvl="0">
      <w:startOverride w:val="1"/>
    </w:lvlOverride>
  </w:num>
  <w:num w:numId="15" w16cid:durableId="1025331335">
    <w:abstractNumId w:val="7"/>
    <w:lvlOverride w:ilvl="0">
      <w:startOverride w:val="1"/>
    </w:lvlOverride>
  </w:num>
  <w:num w:numId="16" w16cid:durableId="876282744">
    <w:abstractNumId w:val="15"/>
  </w:num>
  <w:num w:numId="17" w16cid:durableId="1078751951">
    <w:abstractNumId w:val="22"/>
  </w:num>
  <w:num w:numId="18" w16cid:durableId="102190364">
    <w:abstractNumId w:val="27"/>
  </w:num>
  <w:num w:numId="19" w16cid:durableId="912158364">
    <w:abstractNumId w:val="25"/>
  </w:num>
  <w:num w:numId="20" w16cid:durableId="1165165323">
    <w:abstractNumId w:val="19"/>
  </w:num>
  <w:num w:numId="21" w16cid:durableId="1731884687">
    <w:abstractNumId w:val="10"/>
  </w:num>
  <w:num w:numId="22" w16cid:durableId="1256209546">
    <w:abstractNumId w:val="28"/>
  </w:num>
  <w:num w:numId="23" w16cid:durableId="1325623391">
    <w:abstractNumId w:val="21"/>
  </w:num>
  <w:num w:numId="24" w16cid:durableId="1503937085">
    <w:abstractNumId w:val="23"/>
  </w:num>
  <w:num w:numId="25" w16cid:durableId="175196130">
    <w:abstractNumId w:val="26"/>
  </w:num>
  <w:num w:numId="26" w16cid:durableId="745882104">
    <w:abstractNumId w:val="29"/>
  </w:num>
  <w:num w:numId="27" w16cid:durableId="1631128334">
    <w:abstractNumId w:val="20"/>
  </w:num>
  <w:num w:numId="28" w16cid:durableId="547763903">
    <w:abstractNumId w:val="24"/>
  </w:num>
  <w:num w:numId="29" w16cid:durableId="2096003803">
    <w:abstractNumId w:val="16"/>
  </w:num>
  <w:num w:numId="30" w16cid:durableId="681055276">
    <w:abstractNumId w:val="9"/>
  </w:num>
  <w:num w:numId="31" w16cid:durableId="1382945726">
    <w:abstractNumId w:val="17"/>
  </w:num>
  <w:num w:numId="32" w16cid:durableId="884373462">
    <w:abstractNumId w:val="12"/>
  </w:num>
  <w:num w:numId="33" w16cid:durableId="2106266041">
    <w:abstractNumId w:val="13"/>
  </w:num>
  <w:num w:numId="34" w16cid:durableId="1419476867">
    <w:abstractNumId w:val="11"/>
  </w:num>
  <w:num w:numId="35" w16cid:durableId="445849796">
    <w:abstractNumId w:val="14"/>
  </w:num>
  <w:num w:numId="36" w16cid:durableId="642123458">
    <w:abstractNumId w:val="18"/>
  </w:num>
  <w:num w:numId="37" w16cid:durableId="360395388">
    <w:abstractNumId w:val="20"/>
    <w:lvlOverride w:ilvl="0">
      <w:startOverride w:val="1"/>
    </w:lvlOverride>
  </w:num>
  <w:num w:numId="38" w16cid:durableId="1268001234">
    <w:abstractNumId w:val="20"/>
    <w:lvlOverride w:ilvl="0">
      <w:startOverride w:val="1"/>
    </w:lvlOverride>
  </w:num>
  <w:num w:numId="39" w16cid:durableId="186720049">
    <w:abstractNumId w:val="20"/>
    <w:lvlOverride w:ilvl="0">
      <w:startOverride w:val="1"/>
    </w:lvlOverride>
  </w:num>
  <w:num w:numId="40" w16cid:durableId="1353530797">
    <w:abstractNumId w:val="20"/>
    <w:lvlOverride w:ilvl="0">
      <w:startOverride w:val="1"/>
    </w:lvlOverride>
  </w:num>
  <w:num w:numId="41" w16cid:durableId="1688020693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021"/>
    <w:rsid w:val="0015074B"/>
    <w:rsid w:val="0018248C"/>
    <w:rsid w:val="001D3301"/>
    <w:rsid w:val="0029639D"/>
    <w:rsid w:val="00326F90"/>
    <w:rsid w:val="003469E7"/>
    <w:rsid w:val="0045326B"/>
    <w:rsid w:val="00632E5C"/>
    <w:rsid w:val="006E06FE"/>
    <w:rsid w:val="008B01E4"/>
    <w:rsid w:val="008B657A"/>
    <w:rsid w:val="008D6AA9"/>
    <w:rsid w:val="00AA1D8D"/>
    <w:rsid w:val="00AD495B"/>
    <w:rsid w:val="00B33420"/>
    <w:rsid w:val="00B47730"/>
    <w:rsid w:val="00B702A8"/>
    <w:rsid w:val="00B73E50"/>
    <w:rsid w:val="00CB0664"/>
    <w:rsid w:val="00D85A3A"/>
    <w:rsid w:val="00ED722B"/>
    <w:rsid w:val="00FB6D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0EEE8"/>
  <w14:defaultImageDpi w14:val="300"/>
  <w15:docId w15:val="{7322E07F-B79B-46A9-A4FB-5CF84698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48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48C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8248C"/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6DF8"/>
    <w:rPr>
      <w:rFonts w:asciiTheme="majorHAnsi" w:eastAsiaTheme="majorEastAsia" w:hAnsiTheme="majorHAnsi" w:cstheme="majorBidi"/>
      <w:b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D495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Numbered">
    <w:name w:val="Numbered"/>
    <w:basedOn w:val="ListParagraph"/>
    <w:link w:val="NumberedChar"/>
    <w:qFormat/>
    <w:rsid w:val="00ED722B"/>
    <w:pPr>
      <w:numPr>
        <w:numId w:val="27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D722B"/>
    <w:rPr>
      <w:rFonts w:ascii="Times New Roman" w:hAnsi="Times New Roman"/>
      <w:sz w:val="24"/>
    </w:rPr>
  </w:style>
  <w:style w:type="character" w:customStyle="1" w:styleId="NumberedChar">
    <w:name w:val="Numbered Char"/>
    <w:basedOn w:val="ListParagraphChar"/>
    <w:link w:val="Numbered"/>
    <w:rsid w:val="00ED722B"/>
    <w:rPr>
      <w:rFonts w:ascii="Times New Roman" w:hAnsi="Times New Roman"/>
      <w:sz w:val="24"/>
    </w:rPr>
  </w:style>
  <w:style w:type="paragraph" w:customStyle="1" w:styleId="Bullet">
    <w:name w:val="Bullet"/>
    <w:basedOn w:val="Numbered"/>
    <w:link w:val="BulletChar"/>
    <w:qFormat/>
    <w:rsid w:val="003469E7"/>
    <w:pPr>
      <w:numPr>
        <w:numId w:val="28"/>
      </w:numPr>
    </w:pPr>
  </w:style>
  <w:style w:type="character" w:customStyle="1" w:styleId="BulletChar">
    <w:name w:val="Bullet Char"/>
    <w:basedOn w:val="NumberedChar"/>
    <w:link w:val="Bullet"/>
    <w:rsid w:val="003469E7"/>
    <w:rPr>
      <w:rFonts w:ascii="Times New Roman" w:hAnsi="Times New Roman"/>
      <w:sz w:val="24"/>
    </w:rPr>
  </w:style>
  <w:style w:type="paragraph" w:customStyle="1" w:styleId="LabTitle">
    <w:name w:val="Lab Title"/>
    <w:basedOn w:val="Normal"/>
    <w:link w:val="LabTitleChar"/>
    <w:qFormat/>
    <w:rsid w:val="00B33420"/>
    <w:pPr>
      <w:jc w:val="center"/>
    </w:pPr>
    <w:rPr>
      <w:rFonts w:asciiTheme="majorHAnsi" w:hAnsiTheme="majorHAnsi" w:cstheme="majorHAnsi"/>
      <w:b/>
      <w:bCs/>
      <w:sz w:val="28"/>
      <w:szCs w:val="28"/>
    </w:rPr>
  </w:style>
  <w:style w:type="character" w:customStyle="1" w:styleId="LabTitleChar">
    <w:name w:val="Lab Title Char"/>
    <w:basedOn w:val="DefaultParagraphFont"/>
    <w:link w:val="LabTitle"/>
    <w:rsid w:val="00B33420"/>
    <w:rPr>
      <w:rFonts w:asciiTheme="majorHAnsi" w:hAnsiTheme="majorHAnsi" w:cstheme="majorHAns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Arman Hamzehlou Kahrizi</cp:lastModifiedBy>
  <cp:revision>13</cp:revision>
  <dcterms:created xsi:type="dcterms:W3CDTF">2013-12-23T23:15:00Z</dcterms:created>
  <dcterms:modified xsi:type="dcterms:W3CDTF">2024-07-04T23:38:00Z</dcterms:modified>
  <cp:category/>
</cp:coreProperties>
</file>