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53025" w14:textId="2159BA18" w:rsidR="00632E5C" w:rsidRDefault="005D7948" w:rsidP="005D7948">
      <w:pPr>
        <w:jc w:val="center"/>
      </w:pPr>
      <w:r>
        <w:rPr>
          <w:rFonts w:ascii="Calibri" w:hAnsi="Calibri"/>
          <w:b/>
          <w:sz w:val="28"/>
        </w:rPr>
        <w:t xml:space="preserve">CPAN 113 </w:t>
      </w:r>
      <w:r>
        <w:rPr>
          <w:rFonts w:ascii="Calibri" w:hAnsi="Calibri"/>
          <w:b/>
          <w:sz w:val="28"/>
        </w:rPr>
        <w:t>FUNDAMENTALS OF JAVASCRIPT</w:t>
      </w:r>
      <w:r>
        <w:rPr>
          <w:rFonts w:ascii="Calibri" w:hAnsi="Calibri"/>
          <w:b/>
          <w:sz w:val="28"/>
        </w:rPr>
        <w:br/>
        <w:t xml:space="preserve">LAB </w:t>
      </w:r>
      <w:proofErr w:type="gramStart"/>
      <w:r>
        <w:rPr>
          <w:rFonts w:ascii="Calibri" w:hAnsi="Calibri"/>
          <w:b/>
          <w:sz w:val="28"/>
        </w:rPr>
        <w:t>1</w:t>
      </w:r>
      <w:r>
        <w:t xml:space="preserve"> :</w:t>
      </w:r>
      <w:proofErr w:type="gramEnd"/>
      <w:r>
        <w:t xml:space="preserve"> </w:t>
      </w:r>
      <w:r>
        <w:rPr>
          <w:rFonts w:ascii="Calibri" w:hAnsi="Calibri"/>
          <w:b/>
          <w:sz w:val="28"/>
        </w:rPr>
        <w:t>VARIABLES AND DATA TYPES</w:t>
      </w:r>
    </w:p>
    <w:p w14:paraId="5AA4C1CC" w14:textId="77777777" w:rsidR="00632E5C" w:rsidRDefault="005D7948">
      <w:pPr>
        <w:pStyle w:val="Heading1"/>
      </w:pPr>
      <w:r>
        <w:rPr>
          <w:color w:val="000000"/>
        </w:rPr>
        <w:t>OBJECTIVES</w:t>
      </w:r>
    </w:p>
    <w:p w14:paraId="7DAB9E73" w14:textId="77777777" w:rsidR="00632E5C" w:rsidRDefault="005D7948">
      <w:pPr>
        <w:pStyle w:val="ListNumber"/>
      </w:pPr>
      <w:r>
        <w:t>Understand how to declare and initialize variables using var, let, and const.</w:t>
      </w:r>
    </w:p>
    <w:p w14:paraId="3BEA9ED5" w14:textId="77777777" w:rsidR="00632E5C" w:rsidRDefault="005D7948">
      <w:pPr>
        <w:pStyle w:val="ListNumber"/>
      </w:pPr>
      <w:r>
        <w:t>Practice working with different data types in JavaScript.</w:t>
      </w:r>
    </w:p>
    <w:p w14:paraId="32DC315D" w14:textId="77777777" w:rsidR="00632E5C" w:rsidRDefault="005D7948">
      <w:pPr>
        <w:pStyle w:val="ListNumber"/>
      </w:pPr>
      <w:r>
        <w:t xml:space="preserve">Use basic arithmetic and </w:t>
      </w:r>
      <w:r>
        <w:t>comparison operators.</w:t>
      </w:r>
    </w:p>
    <w:p w14:paraId="445E8A69" w14:textId="77777777" w:rsidR="00632E5C" w:rsidRDefault="005D7948">
      <w:pPr>
        <w:pStyle w:val="Heading1"/>
      </w:pPr>
      <w:r>
        <w:rPr>
          <w:color w:val="000000"/>
        </w:rPr>
        <w:t>INSTRUCTIONS</w:t>
      </w:r>
    </w:p>
    <w:p w14:paraId="79F0BEE0" w14:textId="77777777" w:rsidR="00632E5C" w:rsidRDefault="005D7948">
      <w:r>
        <w:t>Complete the following tasks. Each task should be written and tested in a JavaScript file (e.g., lab1.js).</w:t>
      </w:r>
    </w:p>
    <w:p w14:paraId="23D78453" w14:textId="77777777" w:rsidR="00632E5C" w:rsidRDefault="005D7948">
      <w:pPr>
        <w:pStyle w:val="Heading2"/>
      </w:pPr>
      <w:r>
        <w:rPr>
          <w:color w:val="000000"/>
          <w:sz w:val="28"/>
        </w:rPr>
        <w:t>TASK 1 DECLARING VARIABLES</w:t>
      </w:r>
    </w:p>
    <w:p w14:paraId="1DFC1BD4" w14:textId="77777777" w:rsidR="00632E5C" w:rsidRDefault="005D7948" w:rsidP="000C2021">
      <w:pPr>
        <w:pStyle w:val="ListNumber"/>
        <w:numPr>
          <w:ilvl w:val="0"/>
          <w:numId w:val="15"/>
        </w:numPr>
      </w:pPr>
      <w:r>
        <w:t xml:space="preserve">Declare a variable </w:t>
      </w:r>
      <w:r w:rsidRPr="000C2021">
        <w:rPr>
          <w:b/>
          <w:color w:val="000000"/>
        </w:rPr>
        <w:t>userName</w:t>
      </w:r>
      <w:r>
        <w:t xml:space="preserve"> using </w:t>
      </w:r>
      <w:r w:rsidRPr="000C2021">
        <w:rPr>
          <w:b/>
          <w:color w:val="000000"/>
        </w:rPr>
        <w:t>var</w:t>
      </w:r>
      <w:r>
        <w:t xml:space="preserve"> and assign your name to it.</w:t>
      </w:r>
    </w:p>
    <w:p w14:paraId="6BC445EA" w14:textId="77777777" w:rsidR="00632E5C" w:rsidRDefault="005D7948">
      <w:pPr>
        <w:pStyle w:val="ListNumber"/>
      </w:pPr>
      <w:r>
        <w:t xml:space="preserve">Declare a variable </w:t>
      </w:r>
      <w:r>
        <w:rPr>
          <w:b/>
          <w:color w:val="000000"/>
        </w:rPr>
        <w:t>userAge</w:t>
      </w:r>
      <w:r>
        <w:t xml:space="preserve"> using </w:t>
      </w:r>
      <w:r>
        <w:rPr>
          <w:b/>
          <w:color w:val="000000"/>
        </w:rPr>
        <w:t>let</w:t>
      </w:r>
      <w:r>
        <w:t xml:space="preserve"> and assign your age to it.</w:t>
      </w:r>
    </w:p>
    <w:p w14:paraId="63BB2129" w14:textId="77777777" w:rsidR="00632E5C" w:rsidRDefault="005D7948">
      <w:pPr>
        <w:pStyle w:val="ListNumber"/>
      </w:pPr>
      <w:r>
        <w:t xml:space="preserve">Declare a constant variable </w:t>
      </w:r>
      <w:r>
        <w:rPr>
          <w:b/>
          <w:color w:val="000000"/>
        </w:rPr>
        <w:t>userID</w:t>
      </w:r>
      <w:r>
        <w:t xml:space="preserve"> using </w:t>
      </w:r>
      <w:r>
        <w:rPr>
          <w:b/>
          <w:color w:val="000000"/>
        </w:rPr>
        <w:t>const</w:t>
      </w:r>
      <w:r>
        <w:t xml:space="preserve"> and assign a fictional ID to it.</w:t>
      </w:r>
    </w:p>
    <w:p w14:paraId="1CF4052D" w14:textId="77777777" w:rsidR="00632E5C" w:rsidRDefault="005D7948">
      <w:pPr>
        <w:pStyle w:val="Heading2"/>
      </w:pPr>
      <w:r>
        <w:rPr>
          <w:color w:val="000000"/>
          <w:sz w:val="28"/>
        </w:rPr>
        <w:t>TASK 2 UPDATING VARIABLES</w:t>
      </w:r>
    </w:p>
    <w:p w14:paraId="58775CAC" w14:textId="77777777" w:rsidR="00632E5C" w:rsidRDefault="005D7948" w:rsidP="000C2021">
      <w:pPr>
        <w:pStyle w:val="ListNumber"/>
        <w:numPr>
          <w:ilvl w:val="0"/>
          <w:numId w:val="13"/>
        </w:numPr>
      </w:pPr>
      <w:r>
        <w:t xml:space="preserve">Update the </w:t>
      </w:r>
      <w:r w:rsidRPr="000C2021">
        <w:rPr>
          <w:b/>
          <w:color w:val="000000"/>
        </w:rPr>
        <w:t>userName</w:t>
      </w:r>
      <w:r>
        <w:t xml:space="preserve"> variable to a different name.</w:t>
      </w:r>
    </w:p>
    <w:p w14:paraId="762B1DB4" w14:textId="77777777" w:rsidR="00632E5C" w:rsidRDefault="005D7948">
      <w:pPr>
        <w:pStyle w:val="ListNumber"/>
      </w:pPr>
      <w:r>
        <w:t xml:space="preserve">Update the </w:t>
      </w:r>
      <w:proofErr w:type="gramStart"/>
      <w:r>
        <w:rPr>
          <w:b/>
          <w:color w:val="000000"/>
        </w:rPr>
        <w:t>userAge</w:t>
      </w:r>
      <w:proofErr w:type="gramEnd"/>
      <w:r>
        <w:t xml:space="preserve"> variable to a different age.</w:t>
      </w:r>
    </w:p>
    <w:p w14:paraId="6F1F7FD1" w14:textId="77777777" w:rsidR="00632E5C" w:rsidRDefault="005D7948">
      <w:pPr>
        <w:pStyle w:val="ListNumber"/>
      </w:pPr>
      <w:r>
        <w:t xml:space="preserve">Attempt to update the </w:t>
      </w:r>
      <w:r>
        <w:rPr>
          <w:b/>
          <w:color w:val="000000"/>
        </w:rPr>
        <w:t>userID</w:t>
      </w:r>
      <w:r>
        <w:t xml:space="preserve"> variable and observe the result.</w:t>
      </w:r>
    </w:p>
    <w:p w14:paraId="267777D4" w14:textId="77777777" w:rsidR="00632E5C" w:rsidRDefault="005D7948">
      <w:pPr>
        <w:pStyle w:val="Heading2"/>
      </w:pPr>
      <w:r>
        <w:rPr>
          <w:color w:val="000000"/>
          <w:sz w:val="28"/>
        </w:rPr>
        <w:t>TASK 3 WORKING WITH DIFFERENT DATA TYPES</w:t>
      </w:r>
    </w:p>
    <w:p w14:paraId="503CC014" w14:textId="77777777" w:rsidR="00632E5C" w:rsidRDefault="005D7948" w:rsidP="000C2021">
      <w:pPr>
        <w:pStyle w:val="ListNumber"/>
        <w:numPr>
          <w:ilvl w:val="0"/>
          <w:numId w:val="14"/>
        </w:numPr>
      </w:pPr>
      <w:r>
        <w:t>Declare variables of different data types:</w:t>
      </w:r>
    </w:p>
    <w:p w14:paraId="45A1A4B8" w14:textId="77777777" w:rsidR="00632E5C" w:rsidRDefault="005D7948">
      <w:pPr>
        <w:pStyle w:val="ListBullet2"/>
      </w:pPr>
      <w:r>
        <w:t xml:space="preserve">A number: </w:t>
      </w:r>
      <w:r>
        <w:rPr>
          <w:b/>
          <w:color w:val="000000"/>
        </w:rPr>
        <w:t xml:space="preserve">let score = </w:t>
      </w:r>
      <w:proofErr w:type="gramStart"/>
      <w:r>
        <w:rPr>
          <w:b/>
          <w:color w:val="000000"/>
        </w:rPr>
        <w:t>95.5;</w:t>
      </w:r>
      <w:proofErr w:type="gramEnd"/>
    </w:p>
    <w:p w14:paraId="6538FE6F" w14:textId="77777777" w:rsidR="00632E5C" w:rsidRDefault="005D7948">
      <w:pPr>
        <w:pStyle w:val="ListBullet2"/>
      </w:pPr>
      <w:r>
        <w:t xml:space="preserve">A string: </w:t>
      </w:r>
      <w:r>
        <w:rPr>
          <w:b/>
          <w:color w:val="000000"/>
        </w:rPr>
        <w:t>let courseName = "JavaScript Basics";</w:t>
      </w:r>
    </w:p>
    <w:p w14:paraId="5685CF20" w14:textId="77777777" w:rsidR="00632E5C" w:rsidRDefault="005D7948">
      <w:pPr>
        <w:pStyle w:val="ListBullet2"/>
      </w:pPr>
      <w:r>
        <w:t xml:space="preserve">A boolean: </w:t>
      </w:r>
      <w:r>
        <w:rPr>
          <w:b/>
          <w:color w:val="000000"/>
        </w:rPr>
        <w:t>let isEnrolled = true;</w:t>
      </w:r>
    </w:p>
    <w:p w14:paraId="6667E08E" w14:textId="77777777" w:rsidR="00632E5C" w:rsidRDefault="005D7948">
      <w:pPr>
        <w:pStyle w:val="ListBullet2"/>
      </w:pPr>
      <w:r>
        <w:t xml:space="preserve">An array: </w:t>
      </w:r>
      <w:r>
        <w:rPr>
          <w:b/>
          <w:color w:val="000000"/>
        </w:rPr>
        <w:t>let grades = [90, 95, 88, 92];</w:t>
      </w:r>
    </w:p>
    <w:p w14:paraId="3A1E90F0" w14:textId="77777777" w:rsidR="00632E5C" w:rsidRDefault="005D7948">
      <w:pPr>
        <w:pStyle w:val="ListBullet2"/>
      </w:pPr>
      <w:r>
        <w:t xml:space="preserve">An object: </w:t>
      </w:r>
      <w:r>
        <w:rPr>
          <w:b/>
          <w:color w:val="000000"/>
        </w:rPr>
        <w:t>let student = {name: "Your Name", age: Your Age, course: "CPAN"};</w:t>
      </w:r>
    </w:p>
    <w:p w14:paraId="41AB0980" w14:textId="77777777" w:rsidR="00632E5C" w:rsidRDefault="005D7948">
      <w:pPr>
        <w:pStyle w:val="Heading2"/>
      </w:pPr>
      <w:r>
        <w:rPr>
          <w:color w:val="000000"/>
          <w:sz w:val="28"/>
        </w:rPr>
        <w:t>TASK 4 ARITHMETIC OPERATIONS</w:t>
      </w:r>
    </w:p>
    <w:p w14:paraId="599843D2" w14:textId="77777777" w:rsidR="00632E5C" w:rsidRDefault="005D7948">
      <w:pPr>
        <w:pStyle w:val="ListNumber"/>
      </w:pPr>
      <w:r>
        <w:t>Perform and log the result of the following operations:</w:t>
      </w:r>
    </w:p>
    <w:p w14:paraId="416EC4B4" w14:textId="77777777" w:rsidR="00632E5C" w:rsidRDefault="005D7948">
      <w:pPr>
        <w:pStyle w:val="ListBullet2"/>
      </w:pPr>
      <w:r>
        <w:t xml:space="preserve">Add </w:t>
      </w:r>
      <w:r>
        <w:rPr>
          <w:b/>
          <w:color w:val="000000"/>
        </w:rPr>
        <w:t>userAge</w:t>
      </w:r>
      <w:r>
        <w:t xml:space="preserve"> and </w:t>
      </w:r>
      <w:r>
        <w:rPr>
          <w:b/>
          <w:color w:val="000000"/>
        </w:rPr>
        <w:t>score</w:t>
      </w:r>
    </w:p>
    <w:p w14:paraId="517CF911" w14:textId="77777777" w:rsidR="00632E5C" w:rsidRDefault="005D7948">
      <w:pPr>
        <w:pStyle w:val="ListBullet2"/>
      </w:pPr>
      <w:r>
        <w:t xml:space="preserve">Subtract </w:t>
      </w:r>
      <w:r>
        <w:rPr>
          <w:b/>
          <w:color w:val="000000"/>
        </w:rPr>
        <w:t>userAge</w:t>
      </w:r>
      <w:r>
        <w:t xml:space="preserve"> from </w:t>
      </w:r>
      <w:r>
        <w:rPr>
          <w:b/>
          <w:color w:val="000000"/>
        </w:rPr>
        <w:t>score</w:t>
      </w:r>
    </w:p>
    <w:p w14:paraId="426BEC8C" w14:textId="77777777" w:rsidR="00632E5C" w:rsidRDefault="005D7948">
      <w:pPr>
        <w:pStyle w:val="ListBullet2"/>
      </w:pPr>
      <w:r>
        <w:t xml:space="preserve">Multiply </w:t>
      </w:r>
      <w:r>
        <w:rPr>
          <w:b/>
          <w:color w:val="000000"/>
        </w:rPr>
        <w:t>userAge</w:t>
      </w:r>
      <w:r>
        <w:t xml:space="preserve"> by 2</w:t>
      </w:r>
    </w:p>
    <w:p w14:paraId="415E9BDD" w14:textId="77777777" w:rsidR="00632E5C" w:rsidRDefault="005D7948">
      <w:pPr>
        <w:pStyle w:val="ListBullet2"/>
      </w:pPr>
      <w:r>
        <w:t xml:space="preserve">Divide </w:t>
      </w:r>
      <w:r>
        <w:rPr>
          <w:b/>
          <w:color w:val="000000"/>
        </w:rPr>
        <w:t>score</w:t>
      </w:r>
      <w:r>
        <w:t xml:space="preserve"> by </w:t>
      </w:r>
      <w:r>
        <w:rPr>
          <w:b/>
          <w:color w:val="000000"/>
        </w:rPr>
        <w:t>userAge</w:t>
      </w:r>
    </w:p>
    <w:p w14:paraId="658E416D" w14:textId="77777777" w:rsidR="00632E5C" w:rsidRDefault="005D7948">
      <w:pPr>
        <w:pStyle w:val="Heading2"/>
      </w:pPr>
      <w:r>
        <w:rPr>
          <w:color w:val="000000"/>
          <w:sz w:val="28"/>
        </w:rPr>
        <w:lastRenderedPageBreak/>
        <w:t>TASK 5 COMPARISON OPERATIONS</w:t>
      </w:r>
    </w:p>
    <w:p w14:paraId="1D70F221" w14:textId="77777777" w:rsidR="00632E5C" w:rsidRDefault="005D7948" w:rsidP="000C2021">
      <w:pPr>
        <w:pStyle w:val="ListNumber"/>
        <w:numPr>
          <w:ilvl w:val="0"/>
          <w:numId w:val="11"/>
        </w:numPr>
      </w:pPr>
      <w:r>
        <w:t xml:space="preserve">Compare </w:t>
      </w:r>
      <w:r w:rsidRPr="000C2021">
        <w:rPr>
          <w:b/>
          <w:color w:val="000000"/>
        </w:rPr>
        <w:t>userAge</w:t>
      </w:r>
      <w:r>
        <w:t xml:space="preserve"> with a different age using </w:t>
      </w:r>
      <w:r w:rsidRPr="000C2021">
        <w:rPr>
          <w:b/>
          <w:color w:val="000000"/>
        </w:rPr>
        <w:t>==</w:t>
      </w:r>
      <w:r>
        <w:t xml:space="preserve"> and </w:t>
      </w:r>
      <w:r w:rsidRPr="000C2021">
        <w:rPr>
          <w:b/>
          <w:color w:val="000000"/>
        </w:rPr>
        <w:t>===</w:t>
      </w:r>
    </w:p>
    <w:p w14:paraId="11059550" w14:textId="77777777" w:rsidR="00632E5C" w:rsidRDefault="005D7948">
      <w:pPr>
        <w:pStyle w:val="ListNumber"/>
      </w:pPr>
      <w:r>
        <w:t xml:space="preserve">Compare </w:t>
      </w:r>
      <w:r>
        <w:rPr>
          <w:b/>
          <w:color w:val="000000"/>
        </w:rPr>
        <w:t>score</w:t>
      </w:r>
      <w:r>
        <w:t xml:space="preserve"> with a different score using </w:t>
      </w:r>
      <w:r>
        <w:rPr>
          <w:b/>
          <w:color w:val="000000"/>
        </w:rPr>
        <w:t>&lt;</w:t>
      </w:r>
      <w:r>
        <w:t xml:space="preserve"> and </w:t>
      </w:r>
      <w:r>
        <w:rPr>
          <w:b/>
          <w:color w:val="000000"/>
        </w:rPr>
        <w:t>&gt;=</w:t>
      </w:r>
    </w:p>
    <w:p w14:paraId="1E3DCFD1" w14:textId="77777777" w:rsidR="00632E5C" w:rsidRDefault="005D7948">
      <w:pPr>
        <w:pStyle w:val="ListNumber"/>
      </w:pPr>
      <w:r>
        <w:t xml:space="preserve">Check if </w:t>
      </w:r>
      <w:r>
        <w:rPr>
          <w:b/>
          <w:color w:val="000000"/>
        </w:rPr>
        <w:t>isEnrolled</w:t>
      </w:r>
      <w:r>
        <w:t xml:space="preserve"> is true.</w:t>
      </w:r>
    </w:p>
    <w:p w14:paraId="445A4FC7" w14:textId="77777777" w:rsidR="00632E5C" w:rsidRDefault="005D7948">
      <w:pPr>
        <w:pStyle w:val="Heading2"/>
      </w:pPr>
      <w:r>
        <w:rPr>
          <w:color w:val="000000"/>
          <w:sz w:val="28"/>
        </w:rPr>
        <w:t>TASK 6 CONDITIONAL STATEMENTS</w:t>
      </w:r>
    </w:p>
    <w:p w14:paraId="57B370BD" w14:textId="77777777" w:rsidR="00632E5C" w:rsidRDefault="005D7948" w:rsidP="000C2021">
      <w:pPr>
        <w:pStyle w:val="ListNumber"/>
        <w:numPr>
          <w:ilvl w:val="0"/>
          <w:numId w:val="12"/>
        </w:numPr>
      </w:pPr>
      <w:r>
        <w:t xml:space="preserve">Write an </w:t>
      </w:r>
      <w:r w:rsidRPr="000C2021">
        <w:rPr>
          <w:b/>
          <w:color w:val="000000"/>
        </w:rPr>
        <w:t>if-else</w:t>
      </w:r>
      <w:r>
        <w:t xml:space="preserve"> statement to check if </w:t>
      </w:r>
      <w:proofErr w:type="gramStart"/>
      <w:r w:rsidRPr="000C2021">
        <w:rPr>
          <w:b/>
          <w:color w:val="000000"/>
        </w:rPr>
        <w:t>userAge</w:t>
      </w:r>
      <w:proofErr w:type="gramEnd"/>
      <w:r>
        <w:t xml:space="preserve"> is greater than 18.</w:t>
      </w:r>
    </w:p>
    <w:p w14:paraId="19F8EEA2" w14:textId="77777777" w:rsidR="00632E5C" w:rsidRDefault="005D7948">
      <w:pPr>
        <w:pStyle w:val="ListNumber"/>
      </w:pPr>
      <w:r>
        <w:t xml:space="preserve">Write a </w:t>
      </w:r>
      <w:r>
        <w:rPr>
          <w:b/>
          <w:color w:val="000000"/>
        </w:rPr>
        <w:t>switch</w:t>
      </w:r>
      <w:r>
        <w:t xml:space="preserve"> statement to log different messages based on </w:t>
      </w:r>
      <w:r>
        <w:rPr>
          <w:b/>
          <w:color w:val="000000"/>
        </w:rPr>
        <w:t>courseName</w:t>
      </w:r>
    </w:p>
    <w:p w14:paraId="7DE78CDF" w14:textId="77777777" w:rsidR="00632E5C" w:rsidRDefault="005D7948">
      <w:pPr>
        <w:pStyle w:val="Heading1"/>
      </w:pPr>
      <w:r>
        <w:rPr>
          <w:color w:val="000000"/>
        </w:rPr>
        <w:t>SUBMISSION</w:t>
      </w:r>
    </w:p>
    <w:p w14:paraId="371446EA" w14:textId="77777777" w:rsidR="00632E5C" w:rsidRDefault="005D7948" w:rsidP="000C2021">
      <w:pPr>
        <w:pStyle w:val="ListNumber"/>
        <w:numPr>
          <w:ilvl w:val="0"/>
          <w:numId w:val="10"/>
        </w:numPr>
      </w:pPr>
      <w:r>
        <w:t>Ensure your code is saved in a file named lab1.js.</w:t>
      </w:r>
    </w:p>
    <w:p w14:paraId="1FF15B3F" w14:textId="77777777" w:rsidR="00632E5C" w:rsidRDefault="005D7948">
      <w:pPr>
        <w:pStyle w:val="ListNumber"/>
      </w:pPr>
      <w:r>
        <w:t>Test your code by running it in a JavaScript environment (e.g., browser console or Node.js).</w:t>
      </w:r>
    </w:p>
    <w:p w14:paraId="09464A5E" w14:textId="77777777" w:rsidR="00632E5C" w:rsidRDefault="005D7948">
      <w:pPr>
        <w:pStyle w:val="ListNumber"/>
      </w:pPr>
      <w:r>
        <w:t>Submit your lab1.js file via the course submission portal.</w:t>
      </w:r>
    </w:p>
    <w:p w14:paraId="689FC0C0" w14:textId="77777777" w:rsidR="00632E5C" w:rsidRDefault="005D7948">
      <w:pPr>
        <w:pStyle w:val="ListNumber"/>
      </w:pPr>
      <w:r>
        <w:t>Attach a screenshot of the output along with the original code file.</w:t>
      </w:r>
    </w:p>
    <w:sectPr w:rsidR="00632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268386">
    <w:abstractNumId w:val="8"/>
  </w:num>
  <w:num w:numId="2" w16cid:durableId="474495618">
    <w:abstractNumId w:val="6"/>
  </w:num>
  <w:num w:numId="3" w16cid:durableId="1826969144">
    <w:abstractNumId w:val="5"/>
  </w:num>
  <w:num w:numId="4" w16cid:durableId="2062974389">
    <w:abstractNumId w:val="4"/>
  </w:num>
  <w:num w:numId="5" w16cid:durableId="1744789209">
    <w:abstractNumId w:val="7"/>
  </w:num>
  <w:num w:numId="6" w16cid:durableId="240874071">
    <w:abstractNumId w:val="3"/>
  </w:num>
  <w:num w:numId="7" w16cid:durableId="481046192">
    <w:abstractNumId w:val="2"/>
  </w:num>
  <w:num w:numId="8" w16cid:durableId="1914966266">
    <w:abstractNumId w:val="1"/>
  </w:num>
  <w:num w:numId="9" w16cid:durableId="407732169">
    <w:abstractNumId w:val="0"/>
  </w:num>
  <w:num w:numId="10" w16cid:durableId="724912864">
    <w:abstractNumId w:val="7"/>
    <w:lvlOverride w:ilvl="0">
      <w:startOverride w:val="1"/>
    </w:lvlOverride>
  </w:num>
  <w:num w:numId="11" w16cid:durableId="2011833566">
    <w:abstractNumId w:val="7"/>
    <w:lvlOverride w:ilvl="0">
      <w:startOverride w:val="1"/>
    </w:lvlOverride>
  </w:num>
  <w:num w:numId="12" w16cid:durableId="2060785220">
    <w:abstractNumId w:val="7"/>
    <w:lvlOverride w:ilvl="0">
      <w:startOverride w:val="1"/>
    </w:lvlOverride>
  </w:num>
  <w:num w:numId="13" w16cid:durableId="2074695723">
    <w:abstractNumId w:val="7"/>
    <w:lvlOverride w:ilvl="0">
      <w:startOverride w:val="1"/>
    </w:lvlOverride>
  </w:num>
  <w:num w:numId="14" w16cid:durableId="168449963">
    <w:abstractNumId w:val="7"/>
    <w:lvlOverride w:ilvl="0">
      <w:startOverride w:val="1"/>
    </w:lvlOverride>
  </w:num>
  <w:num w:numId="15" w16cid:durableId="102533133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21"/>
    <w:rsid w:val="0015074B"/>
    <w:rsid w:val="0029639D"/>
    <w:rsid w:val="00326F90"/>
    <w:rsid w:val="005D7948"/>
    <w:rsid w:val="00632E5C"/>
    <w:rsid w:val="00AA1D8D"/>
    <w:rsid w:val="00B47730"/>
    <w:rsid w:val="00B702A8"/>
    <w:rsid w:val="00CB0664"/>
    <w:rsid w:val="00FA7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0EEE8"/>
  <w14:defaultImageDpi w14:val="300"/>
  <w15:docId w15:val="{7322E07F-B79B-46A9-A4FB-5CF84698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 Hamzehlou Kahrizi</cp:lastModifiedBy>
  <cp:revision>3</cp:revision>
  <dcterms:created xsi:type="dcterms:W3CDTF">2013-12-23T23:15:00Z</dcterms:created>
  <dcterms:modified xsi:type="dcterms:W3CDTF">2024-07-04T23:38:00Z</dcterms:modified>
  <cp:category/>
</cp:coreProperties>
</file>