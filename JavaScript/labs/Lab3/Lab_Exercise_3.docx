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FEFC" w14:textId="6947663B" w:rsidR="0018248C" w:rsidRPr="004A00F0" w:rsidRDefault="0018248C" w:rsidP="004A00F0">
      <w:pPr>
        <w:jc w:val="center"/>
        <w:rPr>
          <w:b/>
          <w:bCs/>
        </w:rPr>
      </w:pPr>
      <w:r w:rsidRPr="004A00F0">
        <w:rPr>
          <w:b/>
          <w:bCs/>
        </w:rPr>
        <w:t>CPAN 113</w:t>
      </w:r>
      <w:r w:rsidR="004A00F0" w:rsidRPr="004A00F0">
        <w:rPr>
          <w:b/>
          <w:bCs/>
        </w:rPr>
        <w:t xml:space="preserve"> </w:t>
      </w:r>
      <w:r w:rsidRPr="004A00F0">
        <w:rPr>
          <w:b/>
          <w:bCs/>
        </w:rPr>
        <w:t>FUNDAMENTALS OF JAVASCRIPT</w:t>
      </w:r>
      <w:r w:rsidRPr="004A00F0">
        <w:rPr>
          <w:b/>
          <w:bCs/>
        </w:rPr>
        <w:br/>
        <w:t xml:space="preserve">LAB </w:t>
      </w:r>
      <w:r w:rsidR="000930FD">
        <w:rPr>
          <w:b/>
          <w:bCs/>
        </w:rPr>
        <w:t>3</w:t>
      </w:r>
      <w:r w:rsidR="004A00F0" w:rsidRPr="004A00F0">
        <w:rPr>
          <w:b/>
          <w:bCs/>
        </w:rPr>
        <w:t xml:space="preserve">: </w:t>
      </w:r>
      <w:r w:rsidRPr="004A00F0">
        <w:rPr>
          <w:b/>
          <w:bCs/>
        </w:rPr>
        <w:t>INTRODUCTION TO ARRAYS</w:t>
      </w:r>
    </w:p>
    <w:p w14:paraId="5AA4C1CC" w14:textId="203CC8BF" w:rsidR="00632E5C" w:rsidRDefault="00D85A3A" w:rsidP="0018248C">
      <w:pPr>
        <w:pStyle w:val="Heading1"/>
      </w:pPr>
      <w:r w:rsidRPr="00FB6DF8">
        <w:t>OBJECTIVES</w:t>
      </w:r>
    </w:p>
    <w:p w14:paraId="11F9F501" w14:textId="77777777" w:rsidR="00AD495B" w:rsidRPr="00AD495B" w:rsidRDefault="00AD495B" w:rsidP="0018248C">
      <w:pPr>
        <w:pStyle w:val="ListParagraph"/>
        <w:numPr>
          <w:ilvl w:val="0"/>
          <w:numId w:val="17"/>
        </w:numPr>
      </w:pPr>
      <w:r w:rsidRPr="00AD495B">
        <w:t>Understand how to declare and initialize arrays using different methods.</w:t>
      </w:r>
    </w:p>
    <w:p w14:paraId="3D38D6A5" w14:textId="77777777" w:rsidR="00AD495B" w:rsidRPr="00AD495B" w:rsidRDefault="00AD495B" w:rsidP="0018248C">
      <w:pPr>
        <w:pStyle w:val="ListParagraph"/>
        <w:numPr>
          <w:ilvl w:val="0"/>
          <w:numId w:val="17"/>
        </w:numPr>
      </w:pPr>
      <w:r w:rsidRPr="00AD495B">
        <w:t>Practice common array operations such as adding, removing, and accessing elements.</w:t>
      </w:r>
    </w:p>
    <w:p w14:paraId="5A3A6617" w14:textId="77777777" w:rsidR="00AD495B" w:rsidRPr="00AD495B" w:rsidRDefault="00AD495B" w:rsidP="0018248C">
      <w:pPr>
        <w:pStyle w:val="ListParagraph"/>
        <w:numPr>
          <w:ilvl w:val="0"/>
          <w:numId w:val="17"/>
        </w:numPr>
        <w:rPr>
          <w:b/>
          <w:bCs/>
        </w:rPr>
      </w:pPr>
      <w:r w:rsidRPr="00AD495B">
        <w:t>Learn to use various array methods for iteration and transformation.</w:t>
      </w:r>
    </w:p>
    <w:p w14:paraId="445E8A69" w14:textId="71580EBD" w:rsidR="00632E5C" w:rsidRDefault="00D85A3A" w:rsidP="0018248C">
      <w:pPr>
        <w:pStyle w:val="Heading1"/>
      </w:pPr>
      <w:r>
        <w:t>INSTRUCTIONS</w:t>
      </w:r>
    </w:p>
    <w:p w14:paraId="5D036A2F" w14:textId="28D17619" w:rsidR="00AD495B" w:rsidRDefault="00AD495B" w:rsidP="0018248C">
      <w:r w:rsidRPr="0018248C">
        <w:t>Complete</w:t>
      </w:r>
      <w:r>
        <w:t xml:space="preserve"> the following tasks. Each task should be written and tested in a JavaScript file (e.g., lab</w:t>
      </w:r>
      <w:r w:rsidR="000930FD">
        <w:t>3</w:t>
      </w:r>
      <w:r>
        <w:t>.js).</w:t>
      </w:r>
    </w:p>
    <w:p w14:paraId="504F530B" w14:textId="725268EC" w:rsidR="00FB6DF8" w:rsidRPr="00FB6DF8" w:rsidRDefault="00FB6DF8" w:rsidP="0018248C">
      <w:pPr>
        <w:pStyle w:val="Heading1"/>
      </w:pPr>
      <w:r w:rsidRPr="00FB6DF8">
        <w:t>TASK 1 DECLARING ARRAYS</w:t>
      </w:r>
    </w:p>
    <w:p w14:paraId="6C4FCC15" w14:textId="39FD0E2E" w:rsidR="00AD495B" w:rsidRDefault="00AD495B" w:rsidP="0018248C">
      <w:pPr>
        <w:pStyle w:val="ListParagraph"/>
        <w:numPr>
          <w:ilvl w:val="0"/>
          <w:numId w:val="23"/>
        </w:numPr>
      </w:pPr>
      <w:r>
        <w:t xml:space="preserve">Declare an array </w:t>
      </w:r>
      <w:r>
        <w:rPr>
          <w:rStyle w:val="Strong"/>
        </w:rPr>
        <w:t>colors</w:t>
      </w:r>
      <w:r>
        <w:t xml:space="preserve"> using the </w:t>
      </w:r>
      <w:r w:rsidRPr="00D85A3A">
        <w:rPr>
          <w:b/>
          <w:bCs/>
        </w:rPr>
        <w:t>Array Constructor</w:t>
      </w:r>
      <w:r>
        <w:t xml:space="preserve"> and initialize it with three colors.</w:t>
      </w:r>
    </w:p>
    <w:p w14:paraId="4C551FAA" w14:textId="46AB7039" w:rsidR="00AD495B" w:rsidRDefault="00AD495B" w:rsidP="0018248C">
      <w:pPr>
        <w:pStyle w:val="ListParagraph"/>
        <w:numPr>
          <w:ilvl w:val="0"/>
          <w:numId w:val="23"/>
        </w:numPr>
      </w:pPr>
      <w:r>
        <w:t xml:space="preserve">Declare an array </w:t>
      </w:r>
      <w:r>
        <w:rPr>
          <w:rStyle w:val="Strong"/>
        </w:rPr>
        <w:t>sizes</w:t>
      </w:r>
      <w:r>
        <w:t xml:space="preserve"> using the </w:t>
      </w:r>
      <w:r w:rsidRPr="00D85A3A">
        <w:rPr>
          <w:b/>
          <w:bCs/>
        </w:rPr>
        <w:t>Array Literal Notation</w:t>
      </w:r>
      <w:r>
        <w:t xml:space="preserve"> and initialize it with three sizes.</w:t>
      </w:r>
    </w:p>
    <w:p w14:paraId="60BEE846" w14:textId="64A91C31" w:rsidR="00AD495B" w:rsidRDefault="00AD495B" w:rsidP="0018248C">
      <w:pPr>
        <w:pStyle w:val="ListParagraph"/>
        <w:numPr>
          <w:ilvl w:val="0"/>
          <w:numId w:val="23"/>
        </w:numPr>
      </w:pPr>
      <w:r>
        <w:t xml:space="preserve">Declare an array </w:t>
      </w:r>
      <w:r>
        <w:rPr>
          <w:rStyle w:val="Strong"/>
        </w:rPr>
        <w:t>numbers</w:t>
      </w:r>
      <w:r>
        <w:t xml:space="preserve"> using </w:t>
      </w:r>
      <w:r w:rsidRPr="00D85A3A">
        <w:rPr>
          <w:b/>
          <w:bCs/>
        </w:rPr>
        <w:t xml:space="preserve">Array.of() </w:t>
      </w:r>
      <w:r>
        <w:t>and initialize it with three numbers.</w:t>
      </w:r>
    </w:p>
    <w:p w14:paraId="6AC90870" w14:textId="2CC90D4E" w:rsidR="00FB6DF8" w:rsidRDefault="00FB6DF8" w:rsidP="0018248C">
      <w:pPr>
        <w:pStyle w:val="Heading1"/>
      </w:pPr>
      <w:r>
        <w:t>TASK 2 MODIFYING ARRAYS</w:t>
      </w:r>
    </w:p>
    <w:p w14:paraId="3ECE8B59" w14:textId="20381DD0" w:rsidR="008B01E4" w:rsidRDefault="008B01E4" w:rsidP="0018248C">
      <w:pPr>
        <w:pStyle w:val="ListParagraph"/>
        <w:numPr>
          <w:ilvl w:val="0"/>
          <w:numId w:val="23"/>
        </w:numPr>
      </w:pPr>
      <w:r>
        <w:t xml:space="preserve">Add an element to the end of the </w:t>
      </w:r>
      <w:r w:rsidRPr="008B01E4">
        <w:rPr>
          <w:b/>
          <w:bCs/>
        </w:rPr>
        <w:t>colors</w:t>
      </w:r>
      <w:r>
        <w:t xml:space="preserve"> array using </w:t>
      </w:r>
      <w:r w:rsidRPr="008B01E4">
        <w:rPr>
          <w:b/>
          <w:bCs/>
        </w:rPr>
        <w:t>push()</w:t>
      </w:r>
      <w:r>
        <w:t>.</w:t>
      </w:r>
    </w:p>
    <w:p w14:paraId="14C4BBC3" w14:textId="685FA8FD" w:rsidR="008B01E4" w:rsidRDefault="008B01E4" w:rsidP="0018248C">
      <w:pPr>
        <w:pStyle w:val="ListParagraph"/>
        <w:numPr>
          <w:ilvl w:val="0"/>
          <w:numId w:val="23"/>
        </w:numPr>
      </w:pPr>
      <w:r>
        <w:t xml:space="preserve">Remove the last element from the </w:t>
      </w:r>
      <w:r w:rsidRPr="008B01E4">
        <w:rPr>
          <w:b/>
          <w:bCs/>
        </w:rPr>
        <w:t>sizes</w:t>
      </w:r>
      <w:r>
        <w:t xml:space="preserve"> array using </w:t>
      </w:r>
      <w:r w:rsidRPr="008B01E4">
        <w:rPr>
          <w:b/>
          <w:bCs/>
        </w:rPr>
        <w:t>pop()</w:t>
      </w:r>
      <w:r>
        <w:t>.</w:t>
      </w:r>
    </w:p>
    <w:p w14:paraId="1E707F3C" w14:textId="245C247F" w:rsidR="008B01E4" w:rsidRDefault="008B01E4" w:rsidP="0018248C">
      <w:pPr>
        <w:pStyle w:val="ListParagraph"/>
        <w:numPr>
          <w:ilvl w:val="0"/>
          <w:numId w:val="23"/>
        </w:numPr>
      </w:pPr>
      <w:r>
        <w:t xml:space="preserve">Access the second element in the </w:t>
      </w:r>
      <w:r w:rsidRPr="008B01E4">
        <w:rPr>
          <w:b/>
          <w:bCs/>
        </w:rPr>
        <w:t>numbers</w:t>
      </w:r>
      <w:r>
        <w:t xml:space="preserve"> array and print it to the console.</w:t>
      </w:r>
    </w:p>
    <w:p w14:paraId="25FCA9EB" w14:textId="4AC5B9AA" w:rsidR="00FB6DF8" w:rsidRDefault="00FB6DF8" w:rsidP="0018248C">
      <w:pPr>
        <w:pStyle w:val="Heading1"/>
      </w:pPr>
      <w:r>
        <w:t>TASK 3 ARRAY METHODS</w:t>
      </w:r>
    </w:p>
    <w:p w14:paraId="3F1D5B0C" w14:textId="335429F1" w:rsidR="008B01E4" w:rsidRPr="008B01E4" w:rsidRDefault="008B01E4" w:rsidP="0018248C">
      <w:pPr>
        <w:pStyle w:val="ListParagraph"/>
        <w:numPr>
          <w:ilvl w:val="0"/>
          <w:numId w:val="24"/>
        </w:numPr>
      </w:pPr>
      <w:r w:rsidRPr="008B01E4">
        <w:t xml:space="preserve">Create a new array </w:t>
      </w:r>
      <w:r w:rsidRPr="008B01E4">
        <w:rPr>
          <w:b/>
          <w:bCs/>
        </w:rPr>
        <w:t>filteredNumbers</w:t>
      </w:r>
      <w:r w:rsidRPr="008B01E4">
        <w:t xml:space="preserve"> by filtering the </w:t>
      </w:r>
      <w:r w:rsidRPr="008B01E4">
        <w:rPr>
          <w:b/>
          <w:bCs/>
        </w:rPr>
        <w:t>numbers</w:t>
      </w:r>
      <w:r w:rsidRPr="008B01E4">
        <w:t xml:space="preserve"> array for values greater than 10 using </w:t>
      </w:r>
      <w:r w:rsidRPr="008B01E4">
        <w:rPr>
          <w:b/>
          <w:bCs/>
        </w:rPr>
        <w:t>filter()</w:t>
      </w:r>
      <w:r w:rsidRPr="008B01E4">
        <w:t>.</w:t>
      </w:r>
    </w:p>
    <w:p w14:paraId="643AAD2E" w14:textId="0AC0B38C" w:rsidR="008B01E4" w:rsidRPr="008B01E4" w:rsidRDefault="008B01E4" w:rsidP="0018248C">
      <w:pPr>
        <w:pStyle w:val="ListParagraph"/>
        <w:numPr>
          <w:ilvl w:val="0"/>
          <w:numId w:val="24"/>
        </w:numPr>
      </w:pPr>
      <w:r w:rsidRPr="008B01E4">
        <w:t xml:space="preserve">Use </w:t>
      </w:r>
      <w:r w:rsidRPr="008B01E4">
        <w:rPr>
          <w:b/>
          <w:bCs/>
        </w:rPr>
        <w:t>map()</w:t>
      </w:r>
      <w:r w:rsidRPr="008B01E4">
        <w:t xml:space="preserve"> to create a new array </w:t>
      </w:r>
      <w:r w:rsidRPr="008B01E4">
        <w:rPr>
          <w:b/>
          <w:bCs/>
        </w:rPr>
        <w:t>squaredNumbers</w:t>
      </w:r>
      <w:r w:rsidRPr="008B01E4">
        <w:t xml:space="preserve"> by squaring each element in the </w:t>
      </w:r>
      <w:r w:rsidRPr="008B01E4">
        <w:rPr>
          <w:b/>
          <w:bCs/>
        </w:rPr>
        <w:t>numbers</w:t>
      </w:r>
      <w:r w:rsidRPr="008B01E4">
        <w:t xml:space="preserve"> array.</w:t>
      </w:r>
    </w:p>
    <w:p w14:paraId="65C49287" w14:textId="7BB07F22" w:rsidR="008B01E4" w:rsidRPr="008B01E4" w:rsidRDefault="008B01E4" w:rsidP="0018248C">
      <w:pPr>
        <w:pStyle w:val="ListParagraph"/>
        <w:numPr>
          <w:ilvl w:val="0"/>
          <w:numId w:val="24"/>
        </w:numPr>
      </w:pPr>
      <w:r w:rsidRPr="008B01E4">
        <w:t xml:space="preserve">Use </w:t>
      </w:r>
      <w:r w:rsidRPr="008B01E4">
        <w:rPr>
          <w:b/>
          <w:bCs/>
        </w:rPr>
        <w:t>forEach()</w:t>
      </w:r>
      <w:r w:rsidRPr="008B01E4">
        <w:t xml:space="preserve"> to print each element in the </w:t>
      </w:r>
      <w:r w:rsidRPr="008B01E4">
        <w:rPr>
          <w:b/>
          <w:bCs/>
        </w:rPr>
        <w:t>colors</w:t>
      </w:r>
      <w:r w:rsidRPr="008B01E4">
        <w:t xml:space="preserve"> array to the console.</w:t>
      </w:r>
    </w:p>
    <w:p w14:paraId="1954EACC" w14:textId="77777777" w:rsidR="00FB6DF8" w:rsidRDefault="00FB6DF8" w:rsidP="0018248C">
      <w:pPr>
        <w:pStyle w:val="Heading1"/>
        <w:rPr>
          <w:sz w:val="24"/>
        </w:rPr>
      </w:pPr>
      <w:r>
        <w:t>TASK 4 ITERATING ARRAYS</w:t>
      </w:r>
    </w:p>
    <w:p w14:paraId="15BB67B1" w14:textId="77777777" w:rsidR="0018248C" w:rsidRDefault="0018248C" w:rsidP="0018248C">
      <w:pPr>
        <w:pStyle w:val="ListParagraph"/>
        <w:numPr>
          <w:ilvl w:val="0"/>
          <w:numId w:val="25"/>
        </w:numPr>
      </w:pPr>
      <w:r w:rsidRPr="0018248C">
        <w:t xml:space="preserve">Iterate over the </w:t>
      </w:r>
      <w:r w:rsidRPr="0018248C">
        <w:rPr>
          <w:b/>
          <w:bCs/>
        </w:rPr>
        <w:t>numbers</w:t>
      </w:r>
      <w:r w:rsidRPr="0018248C">
        <w:t xml:space="preserve"> array using a </w:t>
      </w:r>
      <w:r w:rsidRPr="0018248C">
        <w:rPr>
          <w:b/>
          <w:bCs/>
        </w:rPr>
        <w:t>for...of</w:t>
      </w:r>
      <w:r w:rsidRPr="0018248C">
        <w:t xml:space="preserve"> loop and print each element.</w:t>
      </w:r>
    </w:p>
    <w:p w14:paraId="507D2357" w14:textId="77777777" w:rsidR="0018248C" w:rsidRDefault="0018248C" w:rsidP="0018248C">
      <w:pPr>
        <w:pStyle w:val="ListParagraph"/>
        <w:numPr>
          <w:ilvl w:val="0"/>
          <w:numId w:val="25"/>
        </w:numPr>
      </w:pPr>
      <w:r w:rsidRPr="0018248C">
        <w:t xml:space="preserve">Iterate over the </w:t>
      </w:r>
      <w:r w:rsidRPr="0018248C">
        <w:rPr>
          <w:b/>
          <w:bCs/>
        </w:rPr>
        <w:t>sizes</w:t>
      </w:r>
      <w:r w:rsidRPr="0018248C">
        <w:t xml:space="preserve"> array using a traditional </w:t>
      </w:r>
      <w:r w:rsidRPr="0018248C">
        <w:rPr>
          <w:b/>
          <w:bCs/>
        </w:rPr>
        <w:t>for</w:t>
      </w:r>
      <w:r w:rsidRPr="0018248C">
        <w:t xml:space="preserve"> loop and print each element.</w:t>
      </w:r>
    </w:p>
    <w:p w14:paraId="4D210403" w14:textId="59F96AA5" w:rsidR="00FB6DF8" w:rsidRPr="0018248C" w:rsidRDefault="0018248C" w:rsidP="0018248C">
      <w:pPr>
        <w:pStyle w:val="ListParagraph"/>
        <w:numPr>
          <w:ilvl w:val="0"/>
          <w:numId w:val="25"/>
        </w:numPr>
      </w:pPr>
      <w:r w:rsidRPr="0018248C">
        <w:t xml:space="preserve">Use the </w:t>
      </w:r>
      <w:r w:rsidRPr="0018248C">
        <w:rPr>
          <w:b/>
          <w:bCs/>
        </w:rPr>
        <w:t>entries()</w:t>
      </w:r>
      <w:r w:rsidRPr="0018248C">
        <w:t xml:space="preserve"> method to get an iterator for the </w:t>
      </w:r>
      <w:r w:rsidRPr="0018248C">
        <w:rPr>
          <w:b/>
          <w:bCs/>
        </w:rPr>
        <w:t>colors</w:t>
      </w:r>
      <w:r w:rsidRPr="0018248C">
        <w:t xml:space="preserve"> array and print each index and element pair.</w:t>
      </w:r>
    </w:p>
    <w:p w14:paraId="7DE78CDF" w14:textId="6EE4731D" w:rsidR="00632E5C" w:rsidRDefault="00D85A3A" w:rsidP="0018248C">
      <w:pPr>
        <w:pStyle w:val="Heading1"/>
      </w:pPr>
      <w:r>
        <w:lastRenderedPageBreak/>
        <w:t>SUBMISSION</w:t>
      </w:r>
    </w:p>
    <w:p w14:paraId="17F75DA3" w14:textId="1C75C5CB" w:rsidR="0045326B" w:rsidRDefault="0045326B" w:rsidP="0045326B">
      <w:pPr>
        <w:pStyle w:val="ListNumber"/>
        <w:numPr>
          <w:ilvl w:val="0"/>
          <w:numId w:val="10"/>
        </w:numPr>
      </w:pPr>
      <w:r>
        <w:t>Ensure your code is saved in a file named lab</w:t>
      </w:r>
      <w:r w:rsidR="000930FD">
        <w:t>3</w:t>
      </w:r>
      <w:r>
        <w:t>.js.</w:t>
      </w:r>
    </w:p>
    <w:p w14:paraId="07CFEE1D" w14:textId="77777777" w:rsidR="0045326B" w:rsidRDefault="0045326B" w:rsidP="0045326B">
      <w:pPr>
        <w:pStyle w:val="ListNumber"/>
        <w:numPr>
          <w:ilvl w:val="0"/>
          <w:numId w:val="10"/>
        </w:numPr>
      </w:pPr>
      <w:r>
        <w:t>Test your code by running it in a JavaScript environment (e.g., browser console or Node.js).</w:t>
      </w:r>
    </w:p>
    <w:p w14:paraId="4EEE9558" w14:textId="2AFF55CE" w:rsidR="0045326B" w:rsidRDefault="0045326B" w:rsidP="0045326B">
      <w:pPr>
        <w:pStyle w:val="ListNumber"/>
        <w:numPr>
          <w:ilvl w:val="0"/>
          <w:numId w:val="10"/>
        </w:numPr>
      </w:pPr>
      <w:r>
        <w:t>Submit your lab</w:t>
      </w:r>
      <w:r w:rsidR="000930FD">
        <w:t>3</w:t>
      </w:r>
      <w:r>
        <w:t>.js file via the course submission portal.</w:t>
      </w:r>
    </w:p>
    <w:p w14:paraId="689FC0C0" w14:textId="31E41D66" w:rsidR="00632E5C" w:rsidRDefault="0045326B" w:rsidP="0045326B">
      <w:pPr>
        <w:pStyle w:val="ListNumber"/>
        <w:numPr>
          <w:ilvl w:val="0"/>
          <w:numId w:val="10"/>
        </w:numPr>
      </w:pPr>
      <w:r>
        <w:t>Attach a screenshot of the output along with the original code file.</w:t>
      </w:r>
    </w:p>
    <w:sectPr w:rsidR="00632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A36F7"/>
    <w:multiLevelType w:val="multilevel"/>
    <w:tmpl w:val="E32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52DB1"/>
    <w:multiLevelType w:val="hybridMultilevel"/>
    <w:tmpl w:val="2582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F0F7B"/>
    <w:multiLevelType w:val="multilevel"/>
    <w:tmpl w:val="30D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567A3"/>
    <w:multiLevelType w:val="hybridMultilevel"/>
    <w:tmpl w:val="6472DDE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F1945D1"/>
    <w:multiLevelType w:val="hybridMultilevel"/>
    <w:tmpl w:val="BC40589A"/>
    <w:lvl w:ilvl="0" w:tplc="9AAEA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26A36"/>
    <w:multiLevelType w:val="hybridMultilevel"/>
    <w:tmpl w:val="CF44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B6945"/>
    <w:multiLevelType w:val="multilevel"/>
    <w:tmpl w:val="A2F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2F18F0"/>
    <w:multiLevelType w:val="hybridMultilevel"/>
    <w:tmpl w:val="E870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B4D2F"/>
    <w:multiLevelType w:val="hybridMultilevel"/>
    <w:tmpl w:val="700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77518"/>
    <w:multiLevelType w:val="multilevel"/>
    <w:tmpl w:val="E260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268386">
    <w:abstractNumId w:val="8"/>
  </w:num>
  <w:num w:numId="2" w16cid:durableId="474495618">
    <w:abstractNumId w:val="6"/>
  </w:num>
  <w:num w:numId="3" w16cid:durableId="1826969144">
    <w:abstractNumId w:val="5"/>
  </w:num>
  <w:num w:numId="4" w16cid:durableId="2062974389">
    <w:abstractNumId w:val="4"/>
  </w:num>
  <w:num w:numId="5" w16cid:durableId="1744789209">
    <w:abstractNumId w:val="7"/>
  </w:num>
  <w:num w:numId="6" w16cid:durableId="240874071">
    <w:abstractNumId w:val="3"/>
  </w:num>
  <w:num w:numId="7" w16cid:durableId="481046192">
    <w:abstractNumId w:val="2"/>
  </w:num>
  <w:num w:numId="8" w16cid:durableId="1914966266">
    <w:abstractNumId w:val="1"/>
  </w:num>
  <w:num w:numId="9" w16cid:durableId="407732169">
    <w:abstractNumId w:val="0"/>
  </w:num>
  <w:num w:numId="10" w16cid:durableId="724912864">
    <w:abstractNumId w:val="7"/>
    <w:lvlOverride w:ilvl="0">
      <w:startOverride w:val="1"/>
    </w:lvlOverride>
  </w:num>
  <w:num w:numId="11" w16cid:durableId="2011833566">
    <w:abstractNumId w:val="7"/>
    <w:lvlOverride w:ilvl="0">
      <w:startOverride w:val="1"/>
    </w:lvlOverride>
  </w:num>
  <w:num w:numId="12" w16cid:durableId="2060785220">
    <w:abstractNumId w:val="7"/>
    <w:lvlOverride w:ilvl="0">
      <w:startOverride w:val="1"/>
    </w:lvlOverride>
  </w:num>
  <w:num w:numId="13" w16cid:durableId="2074695723">
    <w:abstractNumId w:val="7"/>
    <w:lvlOverride w:ilvl="0">
      <w:startOverride w:val="1"/>
    </w:lvlOverride>
  </w:num>
  <w:num w:numId="14" w16cid:durableId="168449963">
    <w:abstractNumId w:val="7"/>
    <w:lvlOverride w:ilvl="0">
      <w:startOverride w:val="1"/>
    </w:lvlOverride>
  </w:num>
  <w:num w:numId="15" w16cid:durableId="1025331335">
    <w:abstractNumId w:val="7"/>
    <w:lvlOverride w:ilvl="0">
      <w:startOverride w:val="1"/>
    </w:lvlOverride>
  </w:num>
  <w:num w:numId="16" w16cid:durableId="876282744">
    <w:abstractNumId w:val="10"/>
  </w:num>
  <w:num w:numId="17" w16cid:durableId="1078751951">
    <w:abstractNumId w:val="13"/>
  </w:num>
  <w:num w:numId="18" w16cid:durableId="102190364">
    <w:abstractNumId w:val="17"/>
  </w:num>
  <w:num w:numId="19" w16cid:durableId="912158364">
    <w:abstractNumId w:val="15"/>
  </w:num>
  <w:num w:numId="20" w16cid:durableId="1165165323">
    <w:abstractNumId w:val="11"/>
  </w:num>
  <w:num w:numId="21" w16cid:durableId="1731884687">
    <w:abstractNumId w:val="9"/>
  </w:num>
  <w:num w:numId="22" w16cid:durableId="1256209546">
    <w:abstractNumId w:val="18"/>
  </w:num>
  <w:num w:numId="23" w16cid:durableId="1325623391">
    <w:abstractNumId w:val="12"/>
  </w:num>
  <w:num w:numId="24" w16cid:durableId="1503937085">
    <w:abstractNumId w:val="14"/>
  </w:num>
  <w:num w:numId="25" w16cid:durableId="1751961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FD"/>
    <w:rsid w:val="000C2021"/>
    <w:rsid w:val="0015074B"/>
    <w:rsid w:val="0018248C"/>
    <w:rsid w:val="001D3301"/>
    <w:rsid w:val="0029639D"/>
    <w:rsid w:val="00326F90"/>
    <w:rsid w:val="0045326B"/>
    <w:rsid w:val="004A00F0"/>
    <w:rsid w:val="00632E5C"/>
    <w:rsid w:val="006E06FE"/>
    <w:rsid w:val="008B01E4"/>
    <w:rsid w:val="00AA1D8D"/>
    <w:rsid w:val="00AD495B"/>
    <w:rsid w:val="00B47730"/>
    <w:rsid w:val="00B702A8"/>
    <w:rsid w:val="00CB0664"/>
    <w:rsid w:val="00D85A3A"/>
    <w:rsid w:val="00DC7FB2"/>
    <w:rsid w:val="00FB6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EEE8"/>
  <w14:defaultImageDpi w14:val="300"/>
  <w15:docId w15:val="{7322E07F-B79B-46A9-A4FB-5CF8469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8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48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248C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DF8"/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D49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 Hamzehlou Kahrizi</cp:lastModifiedBy>
  <cp:revision>11</cp:revision>
  <dcterms:created xsi:type="dcterms:W3CDTF">2013-12-23T23:15:00Z</dcterms:created>
  <dcterms:modified xsi:type="dcterms:W3CDTF">2024-07-04T23:38:00Z</dcterms:modified>
  <cp:category/>
</cp:coreProperties>
</file>