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42DF" w14:textId="5647566D" w:rsidR="002F533A" w:rsidRPr="002F533A" w:rsidRDefault="002F533A" w:rsidP="002F533A">
      <w:pPr>
        <w:pStyle w:val="LabTitle"/>
        <w:rPr>
          <w:sz w:val="27"/>
        </w:rPr>
      </w:pPr>
      <w:r>
        <w:t>CPAN 113</w:t>
      </w:r>
      <w:r>
        <w:rPr>
          <w:sz w:val="27"/>
        </w:rPr>
        <w:t xml:space="preserve"> </w:t>
      </w:r>
      <w:r>
        <w:t>FUNDAMENTALS OF JAVASCRIPT</w:t>
      </w:r>
    </w:p>
    <w:p w14:paraId="7B883E02" w14:textId="7B46F9A1" w:rsidR="002F533A" w:rsidRDefault="002F533A" w:rsidP="002F533A">
      <w:pPr>
        <w:pStyle w:val="LabTitle"/>
      </w:pPr>
      <w:r>
        <w:t xml:space="preserve">LAB </w:t>
      </w:r>
      <w:r>
        <w:t xml:space="preserve">4: </w:t>
      </w:r>
      <w:r>
        <w:t>INTRODUCTION TO FUNCTIONS</w:t>
      </w:r>
    </w:p>
    <w:p w14:paraId="34BFBAE1" w14:textId="77777777" w:rsidR="002F533A" w:rsidRDefault="002F533A" w:rsidP="002F533A">
      <w:pPr>
        <w:pStyle w:val="Heading1"/>
      </w:pPr>
      <w:r>
        <w:t>OBJECTIVES</w:t>
      </w:r>
    </w:p>
    <w:p w14:paraId="3A710FCC" w14:textId="77777777" w:rsidR="002F533A" w:rsidRDefault="002F533A" w:rsidP="002F533A">
      <w:pPr>
        <w:pStyle w:val="Numbered"/>
      </w:pPr>
      <w:r>
        <w:t>Understand how to declare and invoke functions in JavaScript.</w:t>
      </w:r>
    </w:p>
    <w:p w14:paraId="1E77D895" w14:textId="77777777" w:rsidR="002F533A" w:rsidRDefault="002F533A" w:rsidP="002F533A">
      <w:pPr>
        <w:pStyle w:val="Numbered"/>
      </w:pPr>
      <w:r>
        <w:t>Learn to pass parameters and return values from functions.</w:t>
      </w:r>
    </w:p>
    <w:p w14:paraId="76BC8CF0" w14:textId="77777777" w:rsidR="002F533A" w:rsidRDefault="002F533A" w:rsidP="002F533A">
      <w:pPr>
        <w:pStyle w:val="Numbered"/>
      </w:pPr>
      <w:r>
        <w:t>Explore function expressions and arrow functions.</w:t>
      </w:r>
    </w:p>
    <w:p w14:paraId="3A77D7F6" w14:textId="77777777" w:rsidR="002F533A" w:rsidRDefault="002F533A" w:rsidP="002F533A">
      <w:pPr>
        <w:pStyle w:val="Numbered"/>
      </w:pPr>
      <w:r>
        <w:t>Understand the concept of closures and their applications.</w:t>
      </w:r>
    </w:p>
    <w:p w14:paraId="22A4CD1D" w14:textId="77777777" w:rsidR="002F533A" w:rsidRDefault="002F533A" w:rsidP="002F533A">
      <w:pPr>
        <w:pStyle w:val="Heading1"/>
      </w:pPr>
      <w:r>
        <w:t>INSTRUCTIONS</w:t>
      </w:r>
    </w:p>
    <w:p w14:paraId="275D95B9" w14:textId="77777777" w:rsidR="002F533A" w:rsidRDefault="002F533A" w:rsidP="002F533A">
      <w:pPr>
        <w:pStyle w:val="NormalWeb"/>
      </w:pPr>
      <w:r>
        <w:t>Complete the following tasks. Each task should be written and tested in a JavaScript file (e.g., lab4.js).</w:t>
      </w:r>
    </w:p>
    <w:p w14:paraId="4C4598EC" w14:textId="77777777" w:rsidR="002F533A" w:rsidRDefault="002F533A" w:rsidP="002F533A">
      <w:pPr>
        <w:pStyle w:val="Heading1"/>
      </w:pPr>
      <w:r>
        <w:t>TASK 1 DECLARING FUNCTIONS</w:t>
      </w:r>
    </w:p>
    <w:p w14:paraId="250870D9" w14:textId="77777777" w:rsidR="002F533A" w:rsidRDefault="002F533A" w:rsidP="00A6307F">
      <w:pPr>
        <w:pStyle w:val="Numbered"/>
        <w:numPr>
          <w:ilvl w:val="0"/>
          <w:numId w:val="13"/>
        </w:numPr>
      </w:pPr>
      <w:r>
        <w:t>Write a function declaration to calculate the sum of two numbers and return the result.</w:t>
      </w:r>
    </w:p>
    <w:p w14:paraId="4FDE09E0" w14:textId="77777777" w:rsidR="002F533A" w:rsidRDefault="002F533A" w:rsidP="002F533A">
      <w:pPr>
        <w:pStyle w:val="Numbered"/>
      </w:pPr>
      <w:r>
        <w:t>Write a function expression to calculate the product of two numbers and return the result.</w:t>
      </w:r>
    </w:p>
    <w:p w14:paraId="142DB670" w14:textId="77777777" w:rsidR="002F533A" w:rsidRDefault="002F533A" w:rsidP="002F533A">
      <w:pPr>
        <w:pStyle w:val="Numbered"/>
      </w:pPr>
      <w:r>
        <w:t>Write an arrow function to calculate the difference between two numbers and return the result.</w:t>
      </w:r>
    </w:p>
    <w:p w14:paraId="38BC94EB" w14:textId="77777777" w:rsidR="002F533A" w:rsidRDefault="002F533A" w:rsidP="002F533A">
      <w:pPr>
        <w:pStyle w:val="Heading1"/>
      </w:pPr>
      <w:r>
        <w:t>TASK 2 PASSING PARAMETERS</w:t>
      </w:r>
    </w:p>
    <w:p w14:paraId="35A9D7FC" w14:textId="77777777" w:rsidR="002F533A" w:rsidRDefault="002F533A" w:rsidP="00A6307F">
      <w:pPr>
        <w:pStyle w:val="Numbered"/>
        <w:numPr>
          <w:ilvl w:val="0"/>
          <w:numId w:val="12"/>
        </w:numPr>
      </w:pPr>
      <w:r>
        <w:t>Write a function that accepts a variable number of arguments and returns their sum using the rest parameter.</w:t>
      </w:r>
    </w:p>
    <w:p w14:paraId="4FCFA581" w14:textId="77777777" w:rsidR="002F533A" w:rsidRDefault="002F533A" w:rsidP="002F533A">
      <w:pPr>
        <w:pStyle w:val="Numbered"/>
      </w:pPr>
      <w:r>
        <w:t>Write a function that accepts a name parameter with a default value of "Anonymous" and returns a greeting message.</w:t>
      </w:r>
    </w:p>
    <w:p w14:paraId="6C0D2039" w14:textId="77777777" w:rsidR="002F533A" w:rsidRDefault="002F533A" w:rsidP="002F533A">
      <w:pPr>
        <w:pStyle w:val="Numbered"/>
      </w:pPr>
      <w:r>
        <w:t>Write a function that uses the arguments object to calculate the sum of all passed arguments.</w:t>
      </w:r>
    </w:p>
    <w:p w14:paraId="4E9A2D28" w14:textId="77777777" w:rsidR="002F533A" w:rsidRDefault="002F533A" w:rsidP="002F533A">
      <w:pPr>
        <w:pStyle w:val="Heading1"/>
      </w:pPr>
      <w:r>
        <w:t>TASK 3 RETURNING VALUES</w:t>
      </w:r>
    </w:p>
    <w:p w14:paraId="0BC33A84" w14:textId="77777777" w:rsidR="002F533A" w:rsidRDefault="002F533A" w:rsidP="00A6307F">
      <w:pPr>
        <w:pStyle w:val="Numbered"/>
        <w:numPr>
          <w:ilvl w:val="0"/>
          <w:numId w:val="11"/>
        </w:numPr>
      </w:pPr>
      <w:r>
        <w:t>Write a function that returns an object representing a person with name and age properties.</w:t>
      </w:r>
    </w:p>
    <w:p w14:paraId="5BA88B68" w14:textId="77777777" w:rsidR="002F533A" w:rsidRDefault="002F533A" w:rsidP="002F533A">
      <w:pPr>
        <w:pStyle w:val="Numbered"/>
      </w:pPr>
      <w:r>
        <w:t>Write a function that returns true if a number is even and false if it is odd.</w:t>
      </w:r>
    </w:p>
    <w:p w14:paraId="6BF8EA1F" w14:textId="77777777" w:rsidR="002F533A" w:rsidRDefault="002F533A" w:rsidP="002F533A">
      <w:pPr>
        <w:pStyle w:val="Numbered"/>
      </w:pPr>
      <w:r>
        <w:t>Write a function that returns undefined by omission.</w:t>
      </w:r>
    </w:p>
    <w:p w14:paraId="473AA331" w14:textId="77777777" w:rsidR="002F533A" w:rsidRDefault="002F533A" w:rsidP="002F533A">
      <w:pPr>
        <w:pStyle w:val="Heading1"/>
      </w:pPr>
      <w:r>
        <w:lastRenderedPageBreak/>
        <w:t>TASK 4 CLOSURES</w:t>
      </w:r>
    </w:p>
    <w:p w14:paraId="2F93796D" w14:textId="77777777" w:rsidR="002F533A" w:rsidRDefault="002F533A" w:rsidP="00A6307F">
      <w:pPr>
        <w:pStyle w:val="Numbered"/>
        <w:numPr>
          <w:ilvl w:val="0"/>
          <w:numId w:val="9"/>
        </w:numPr>
      </w:pPr>
      <w:r>
        <w:t>Write a function that returns another function which prints a message. Demonstrate the closure by calling the inner function.</w:t>
      </w:r>
    </w:p>
    <w:p w14:paraId="47A61048" w14:textId="77777777" w:rsidR="002F533A" w:rsidRDefault="002F533A" w:rsidP="002F533A">
      <w:pPr>
        <w:pStyle w:val="Numbered"/>
      </w:pPr>
      <w:r>
        <w:t>Write a function that creates a private counter using closures. The function should return an object with increment and decrement methods to modify the counter.</w:t>
      </w:r>
    </w:p>
    <w:p w14:paraId="48CB7126" w14:textId="77777777" w:rsidR="002F533A" w:rsidRDefault="002F533A" w:rsidP="002F533A">
      <w:pPr>
        <w:pStyle w:val="Heading1"/>
      </w:pPr>
      <w:r>
        <w:t>SUBMISSION</w:t>
      </w:r>
    </w:p>
    <w:p w14:paraId="3FC09439" w14:textId="77777777" w:rsidR="002F533A" w:rsidRDefault="002F533A" w:rsidP="00A6307F">
      <w:pPr>
        <w:pStyle w:val="Numbered"/>
        <w:numPr>
          <w:ilvl w:val="0"/>
          <w:numId w:val="10"/>
        </w:numPr>
      </w:pPr>
      <w:r>
        <w:t>Ensure your code is saved in a file named lab4.js.</w:t>
      </w:r>
    </w:p>
    <w:p w14:paraId="5A032B3E" w14:textId="77777777" w:rsidR="002F533A" w:rsidRDefault="002F533A" w:rsidP="002F533A">
      <w:pPr>
        <w:pStyle w:val="Numbered"/>
      </w:pPr>
      <w:r>
        <w:t>Test your code by running it in a JavaScript environment (e.g., browser console or Node.js).</w:t>
      </w:r>
    </w:p>
    <w:p w14:paraId="469ECFE0" w14:textId="77777777" w:rsidR="002F533A" w:rsidRDefault="002F533A" w:rsidP="002F533A">
      <w:pPr>
        <w:pStyle w:val="Numbered"/>
      </w:pPr>
      <w:r>
        <w:t>Submit your lab4.js file via the course submission portal.</w:t>
      </w:r>
    </w:p>
    <w:p w14:paraId="5599A2DC" w14:textId="77777777" w:rsidR="002F533A" w:rsidRDefault="002F533A" w:rsidP="002F533A">
      <w:pPr>
        <w:pStyle w:val="Numbered"/>
      </w:pPr>
      <w:r>
        <w:t>Attach a screenshot of the output along with the original code file.</w:t>
      </w:r>
    </w:p>
    <w:p w14:paraId="689FC0C0" w14:textId="5D543CBE" w:rsidR="00632E5C" w:rsidRPr="002F533A" w:rsidRDefault="00632E5C" w:rsidP="002F533A"/>
    <w:sectPr w:rsidR="00632E5C" w:rsidRPr="002F53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1E61C2"/>
    <w:multiLevelType w:val="hybridMultilevel"/>
    <w:tmpl w:val="7220C8D6"/>
    <w:lvl w:ilvl="0" w:tplc="5A8C205C">
      <w:start w:val="1"/>
      <w:numFmt w:val="decimal"/>
      <w:pStyle w:val="Numbered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53D2D"/>
    <w:multiLevelType w:val="hybridMultilevel"/>
    <w:tmpl w:val="59A80F6C"/>
    <w:lvl w:ilvl="0" w:tplc="071C1AC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68386">
    <w:abstractNumId w:val="5"/>
  </w:num>
  <w:num w:numId="2" w16cid:durableId="474495618">
    <w:abstractNumId w:val="3"/>
  </w:num>
  <w:num w:numId="3" w16cid:durableId="1826969144">
    <w:abstractNumId w:val="2"/>
  </w:num>
  <w:num w:numId="4" w16cid:durableId="1744789209">
    <w:abstractNumId w:val="4"/>
  </w:num>
  <w:num w:numId="5" w16cid:durableId="240874071">
    <w:abstractNumId w:val="1"/>
  </w:num>
  <w:num w:numId="6" w16cid:durableId="481046192">
    <w:abstractNumId w:val="0"/>
  </w:num>
  <w:num w:numId="7" w16cid:durableId="1631128334">
    <w:abstractNumId w:val="6"/>
  </w:num>
  <w:num w:numId="8" w16cid:durableId="547763903">
    <w:abstractNumId w:val="7"/>
  </w:num>
  <w:num w:numId="9" w16cid:durableId="1570530243">
    <w:abstractNumId w:val="6"/>
    <w:lvlOverride w:ilvl="0">
      <w:startOverride w:val="1"/>
    </w:lvlOverride>
  </w:num>
  <w:num w:numId="10" w16cid:durableId="77988056">
    <w:abstractNumId w:val="6"/>
    <w:lvlOverride w:ilvl="0">
      <w:startOverride w:val="1"/>
    </w:lvlOverride>
  </w:num>
  <w:num w:numId="11" w16cid:durableId="381439422">
    <w:abstractNumId w:val="6"/>
    <w:lvlOverride w:ilvl="0">
      <w:startOverride w:val="1"/>
    </w:lvlOverride>
  </w:num>
  <w:num w:numId="12" w16cid:durableId="159657413">
    <w:abstractNumId w:val="6"/>
    <w:lvlOverride w:ilvl="0">
      <w:startOverride w:val="1"/>
    </w:lvlOverride>
  </w:num>
  <w:num w:numId="13" w16cid:durableId="1752584728">
    <w:abstractNumId w:val="6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21"/>
    <w:rsid w:val="0015074B"/>
    <w:rsid w:val="0018248C"/>
    <w:rsid w:val="001B621F"/>
    <w:rsid w:val="001D3301"/>
    <w:rsid w:val="0029639D"/>
    <w:rsid w:val="002F533A"/>
    <w:rsid w:val="00326F90"/>
    <w:rsid w:val="003469E7"/>
    <w:rsid w:val="0045326B"/>
    <w:rsid w:val="00632E5C"/>
    <w:rsid w:val="006E06FE"/>
    <w:rsid w:val="008B01E4"/>
    <w:rsid w:val="008B657A"/>
    <w:rsid w:val="008D6AA9"/>
    <w:rsid w:val="00A6307F"/>
    <w:rsid w:val="00AA1D8D"/>
    <w:rsid w:val="00AD495B"/>
    <w:rsid w:val="00B33420"/>
    <w:rsid w:val="00B47730"/>
    <w:rsid w:val="00B702A8"/>
    <w:rsid w:val="00B73E50"/>
    <w:rsid w:val="00C5451B"/>
    <w:rsid w:val="00CB0664"/>
    <w:rsid w:val="00D85A3A"/>
    <w:rsid w:val="00ED722B"/>
    <w:rsid w:val="00FB6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EEE8"/>
  <w14:defaultImageDpi w14:val="300"/>
  <w15:docId w15:val="{7322E07F-B79B-46A9-A4FB-5CF8469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8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48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248C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DF8"/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D49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Numbered">
    <w:name w:val="Numbered"/>
    <w:basedOn w:val="ListParagraph"/>
    <w:link w:val="NumberedChar"/>
    <w:qFormat/>
    <w:rsid w:val="00ED722B"/>
    <w:pPr>
      <w:numPr>
        <w:numId w:val="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2B"/>
    <w:rPr>
      <w:rFonts w:ascii="Times New Roman" w:hAnsi="Times New Roman"/>
      <w:sz w:val="24"/>
    </w:rPr>
  </w:style>
  <w:style w:type="character" w:customStyle="1" w:styleId="NumberedChar">
    <w:name w:val="Numbered Char"/>
    <w:basedOn w:val="ListParagraphChar"/>
    <w:link w:val="Numbered"/>
    <w:rsid w:val="00ED722B"/>
    <w:rPr>
      <w:rFonts w:ascii="Times New Roman" w:hAnsi="Times New Roman"/>
      <w:sz w:val="24"/>
    </w:rPr>
  </w:style>
  <w:style w:type="paragraph" w:customStyle="1" w:styleId="Bullet">
    <w:name w:val="Bullet"/>
    <w:basedOn w:val="Numbered"/>
    <w:link w:val="BulletChar"/>
    <w:qFormat/>
    <w:rsid w:val="003469E7"/>
    <w:pPr>
      <w:numPr>
        <w:numId w:val="8"/>
      </w:numPr>
    </w:pPr>
  </w:style>
  <w:style w:type="character" w:customStyle="1" w:styleId="BulletChar">
    <w:name w:val="Bullet Char"/>
    <w:basedOn w:val="NumberedChar"/>
    <w:link w:val="Bullet"/>
    <w:rsid w:val="003469E7"/>
    <w:rPr>
      <w:rFonts w:ascii="Times New Roman" w:hAnsi="Times New Roman"/>
      <w:sz w:val="24"/>
    </w:rPr>
  </w:style>
  <w:style w:type="paragraph" w:customStyle="1" w:styleId="LabTitle">
    <w:name w:val="Lab Title"/>
    <w:basedOn w:val="Normal"/>
    <w:link w:val="LabTitleChar"/>
    <w:qFormat/>
    <w:rsid w:val="00B33420"/>
    <w:pPr>
      <w:jc w:val="center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LabTitleChar">
    <w:name w:val="Lab Title Char"/>
    <w:basedOn w:val="DefaultParagraphFont"/>
    <w:link w:val="LabTitle"/>
    <w:rsid w:val="00B33420"/>
    <w:rPr>
      <w:rFonts w:asciiTheme="majorHAnsi" w:hAnsiTheme="majorHAnsi" w:cs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Arman Hamzehlou Kahrizi</cp:lastModifiedBy>
  <cp:revision>16</cp:revision>
  <dcterms:created xsi:type="dcterms:W3CDTF">2013-12-23T23:15:00Z</dcterms:created>
  <dcterms:modified xsi:type="dcterms:W3CDTF">2024-07-04T23:43:00Z</dcterms:modified>
  <cp:category/>
</cp:coreProperties>
</file>